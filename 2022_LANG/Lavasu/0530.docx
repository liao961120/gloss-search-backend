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br/>
        <w:t>#e I want to pick up that red flower.</w:t>
        <w:br/>
        <w:t>#c 我很想要摘那朵紅色的花。</w:t>
        <w:br/>
        <w:t>#n</w:t>
        <w:br/>
        <w:br/>
        <w:t>2.</w:t>
        <w:br/>
        <w:br/>
        <w:t>#e The father is really eager to the green flower.</w:t>
        <w:br/>
        <w:t>#c 爸爸非常渴望一朵綠色的花。</w:t>
        <w:br/>
        <w:t>#n</w:t>
        <w:br/>
        <w:br/>
        <w:t>3.</w:t>
        <w:br/>
        <w:br/>
        <w:t>#e Muni cut the clothes bad.</w:t>
        <w:br/>
        <w:t>#c Muni把衣服剪壞了。</w:t>
        <w:br/>
        <w:t>#n</w:t>
        <w:br/>
        <w:br/>
        <w:t>4.</w:t>
        <w:br/>
        <w:br/>
        <w:t>#e Muni cut the clothes bad.</w:t>
        <w:br/>
        <w:t>#c Muni把衣服剪壞了。</w:t>
        <w:br/>
        <w:t>#n</w:t>
        <w:br/>
        <w:br/>
        <w:t>5.</w:t>
        <w:br/>
        <w:br/>
        <w:t>#e Kaku becomes fat.</w:t>
        <w:br/>
        <w:t>#c</w:t>
        <w:br/>
        <w:t>#n</w:t>
        <w:br/>
        <w:br/>
        <w:t>6.</w:t>
        <w:br/>
        <w:br/>
        <w:t>#e Don’t be fat again.</w:t>
        <w:br/>
        <w:t>#c 不要再變胖了。</w:t>
        <w:br/>
        <w:t>#n</w:t>
        <w:br/>
        <w:br/>
        <w:t>7.</w:t>
        <w:br/>
        <w:br/>
        <w:t>#e Don’t be fatter.</w:t>
        <w:br/>
        <w:t>#c 不要再變更胖了。</w:t>
        <w:br/>
        <w:t>#n</w:t>
        <w:br/>
        <w:br/>
        <w:t>8.</w:t>
        <w:br/>
        <w:br/>
        <w:t>#e Laucu has died.</w:t>
        <w:br/>
        <w:t>#c。</w:t>
        <w:br/>
        <w:t>#n</w:t>
        <w:br/>
        <w:br/>
        <w:t>9.</w:t>
        <w:br/>
        <w:br/>
        <w:t>#e I slept too late last night, so I am very tired tonight.</w:t>
        <w:br/>
        <w:t>#c 我昨天太晚睡了，所以今天非常得累。</w:t>
        <w:br/>
        <w:t>#n</w:t>
        <w:br/>
        <w:br/>
        <w:t>10.</w:t>
        <w:br/>
        <w:t>makualrialriaku kuiya</w:t>
        <w:br/>
        <w:t>ma-kualri~alri-aku           kuiya</w:t>
        <w:br/>
        <w:t>STV-tired~RED-1SG.NOM    yesterday</w:t>
        <w:br/>
        <w:br/>
        <w:t>#e I am more tired than yesterday.</w:t>
        <w:br/>
        <w:t>#c 我比昨天還要累。</w:t>
        <w:br/>
        <w:t>#n</w:t>
        <w:br/>
        <w:br/>
        <w:t>11.</w:t>
        <w:br/>
        <w:br/>
        <w:t>#e Your car is smaller than mine.</w:t>
        <w:br/>
        <w:t>#c 你的車比我的小。</w:t>
        <w:br/>
        <w:t>#n</w:t>
        <w:br/>
        <w:br/>
        <w:t>12.</w:t>
        <w:br/>
        <w:br/>
        <w:t>#e I am younger than Muni.</w:t>
        <w:br/>
        <w:t>#c 我比Muni還要年輕。</w:t>
        <w:br/>
        <w:t>#n</w:t>
        <w:br/>
        <w:br/>
        <w:t>13.</w:t>
        <w:br/>
        <w:br/>
        <w:t>#e Your flower is redder than mine.</w:t>
        <w:br/>
        <w:t>#c你的花比我的還紅。</w:t>
        <w:br/>
        <w:t>#n</w:t>
        <w:br/>
        <w:br/>
        <w:t>14.</w:t>
        <w:br/>
        <w:br/>
        <w:t>#e I am more alike to my mom.</w:t>
        <w:br/>
        <w:t>#c 我比較像我媽媽。</w:t>
        <w:br/>
        <w:t>#n</w:t>
        <w:br/>
        <w:br/>
        <w:t>15.</w:t>
        <w:br/>
        <w:br/>
        <w:t>#e Muni talks smaller than I do.</w:t>
        <w:br/>
        <w:t>#c Muni說話比我還要小聲。</w:t>
        <w:br/>
        <w:t>#n</w:t>
        <w:br/>
        <w:br/>
        <w:t>16.</w:t>
        <w:br/>
        <w:br/>
        <w:t>#e Why are you talking smaller and smaller.</w:t>
        <w:br/>
        <w:t>#c 你怎麼說話越來越小聲。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