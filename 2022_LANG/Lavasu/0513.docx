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br/>
        <w:t>ki      Muni</w:t>
        <w:br/>
        <w:t>REL    Muni</w:t>
        <w:br/>
        <w:t>關係詞  Muni</w:t>
        <w:br/>
        <w:br/>
        <w:t>#e Belenge will steal Muni’s tradition dress with Hundred-Pacer</w:t>
        <w:br/>
        <w:br/>
        <w:t>2.</w:t>
        <w:br/>
        <w:t>ki      Muni</w:t>
        <w:br/>
        <w:t>REL    Muni</w:t>
        <w:br/>
        <w:t>關係詞  Muni</w:t>
        <w:br/>
        <w:br/>
        <w:t>#e Belenge will steal Muni’s tradition dress with Hundred-Pacer</w:t>
        <w:br/>
        <w:t>pattern on it in tomorrow morning.</w:t>
        <w:br/>
        <w:t>#c 這個 Balenge 將會在明天的清晨偷走Muni那件有著百步蛇花紋(灰白相間)</w:t>
        <w:br/>
        <w:br/>
        <w:t>3.</w:t>
        <w:br/>
        <w:t>ki      Muni</w:t>
        <w:br/>
        <w:t>REL    Muni</w:t>
        <w:br/>
        <w:t>關係詞  Muni</w:t>
        <w:br/>
        <w:br/>
        <w:t>#e Belenge will steal Muni’s tradition dress with Hundred-Pacer</w:t>
        <w:br/>
        <w:t>pattern on it in tomorrow morning.</w:t>
        <w:br/>
        <w:t>#c 這個 Balenge 將會在明天的清晨偷走Muni那件有著百步蛇花紋(灰白相間)</w:t>
        <w:br/>
        <w:t>的傳統服。</w:t>
        <w:br/>
        <w:t>#n</w:t>
        <w:br/>
        <w:br/>
        <w:t>4.</w:t>
        <w:br/>
        <w:t>ki    dekele   ki      Tanabake</w:t>
        <w:br/>
        <w:t>ACC  butt    REL    Tanabake</w:t>
        <w:br/>
        <w:t>受格  屁股   關係詞  Tanabake</w:t>
        <w:br/>
        <w:br/>
        <w:t>#e Laucu goes outside, take a stick on the ground and beat on the</w:t>
        <w:br/>
        <w:br/>
        <w:t>5.</w:t>
        <w:br/>
        <w:t>ki    dekele   ki      Tanabake</w:t>
        <w:br/>
        <w:t>ACC  butt    REL    Tanabake</w:t>
        <w:br/>
        <w:t>受格  屁股   關係詞  Tanabake</w:t>
        <w:br/>
        <w:br/>
        <w:t>#e Laucu goes outside, take a stick on the ground and beat on the</w:t>
        <w:br/>
        <w:t>butt of Tanebake 。</w:t>
        <w:br/>
        <w:t>#c  Laucu 走到外面撿(隨意拿)起地上的棍子打 Tanebake 的屁股。</w:t>
        <w:br/>
        <w:t>#n *kay Laucu mua latade malra ku angatu si la wa-lumay ki dekele ki Tanabake</w:t>
        <w:br/>
        <w:br/>
        <w:t>6.</w:t>
        <w:br/>
        <w:t>lusiluta si la malra pua ka daane</w:t>
        <w:br/>
        <w:t>lu-siluta      si  la     malra pua  ka   daane</w:t>
        <w:br/>
        <w:t>FUT-pick up  and then   take  put  OBL  house</w:t>
        <w:br/>
        <w:t>未來式-撿   然後      拿    放   斜格 房子</w:t>
        <w:br/>
        <w:br/>
        <w:t>#e Pick it up and put it inside the house.</w:t>
        <w:br/>
        <w:t>#c 撿起來，放到房子裡面</w:t>
        <w:br/>
        <w:t>#n lusiluta si malra la-pua ka daane</w:t>
        <w:br/>
        <w:br/>
        <w:t>7.</w:t>
        <w:br/>
        <w:t>lrikaungaku</w:t>
        <w:br/>
        <w:t>lri-kaungu-aku</w:t>
        <w:br/>
        <w:t>FUT-work-1SG.NOM</w:t>
        <w:br/>
        <w:t>未來式-工作-一單.主格</w:t>
        <w:br/>
        <w:br/>
        <w:t>#e I am going to work.</w:t>
        <w:br/>
        <w:t>#c我要去上班。</w:t>
        <w:br/>
        <w:t>#n.</w:t>
        <w:br/>
        <w:br/>
        <w:t>8.</w:t>
        <w:br/>
        <w:t>lrimu      Taihuku  kaungaku</w:t>
        <w:br/>
        <w:t>lri-mu     Taihuku  kaungu-aku</w:t>
        <w:br/>
        <w:t>FUT-go    Taipei   work-1SG.NOM</w:t>
        <w:br/>
        <w:t>未來式-去  台北    工作-一單.主格</w:t>
        <w:br/>
        <w:br/>
        <w:t>#e I am going to Taipei for work.</w:t>
        <w:br/>
        <w:t>#c我要去台北工作。</w:t>
        <w:br/>
        <w:t>#n</w:t>
        <w:br/>
        <w:br/>
        <w:t>9.</w:t>
        <w:br/>
        <w:t>wakaungaung-aku ikay Taihuku</w:t>
        <w:br/>
        <w:t>w-a-kaung~aung-aku             ikay   Taihuku</w:t>
        <w:br/>
        <w:t>AV-REA-work~RED-1SG.NOM    LOC  Taipei</w:t>
        <w:br/>
        <w:t>主事-實現-工作~重疊-一單.主格   處所  台北</w:t>
        <w:br/>
        <w:br/>
        <w:t>#e I am working at Taipei.</w:t>
        <w:br/>
        <w:t>#c我正在台北工作。</w:t>
        <w:br/>
        <w:t>#n</w:t>
        <w:br/>
        <w:br/>
        <w:t>10.</w:t>
        <w:br/>
        <w:t>pa-ungulu      ki    papalralri-iny</w:t>
        <w:br/>
        <w:t>CAUS-drink   OBL  partner-3SG.POSS</w:t>
        <w:br/>
        <w:t>使役-喝      斜格   同伴-三單.屬格</w:t>
        <w:br/>
        <w:br/>
        <w:t>#e Kaku takes much and good rice wine from the restaurant for everyone to drink.</w:t>
        <w:br/>
        <w:t>#c Kaku 從餐廳拿了又多又好喝的小米酒很請大家在部落喝。</w:t>
        <w:br/>
        <w:t>#n</w:t>
        <w:tab/>
        <w:t>kay Kaku wamalra tualay ki takaneaneane la ma-limeme si la-ka-kala ku ka-bavane la-pa-ungulu ki papalralriiny</w:t>
        <w:br/>
        <w:br/>
        <w:t>11.</w:t>
        <w:br/>
        <w:t>pa-ungulu     ki     papalralri-iny</w:t>
        <w:br/>
        <w:t>CAUS-drink   OBL  partner-3SG.POSS</w:t>
        <w:br/>
        <w:t>使役-喝      斜格   同伴-三單.屬格</w:t>
        <w:br/>
        <w:br/>
        <w:t>#e Kaku takes much and good rice wine from the restaurant for</w:t>
        <w:br/>
        <w:br/>
        <w:t>12.</w:t>
        <w:br/>
        <w:t>pa-ungulu     ki     papalralri-iny</w:t>
        <w:br/>
        <w:t>CAUS-drink   OBL  partner-3SG.POSS</w:t>
        <w:br/>
        <w:t>使役-喝      斜格   同伴-三單.屬格</w:t>
        <w:br/>
        <w:br/>
        <w:t>#e Kaku takes much and good rice wine from the restaurant for</w:t>
        <w:br/>
        <w:t>everyone to drink.</w:t>
        <w:br/>
        <w:t>#c Kaku 從餐廳拿了又多又好喝的小米酒很請大家在部落喝。</w:t>
        <w:br/>
        <w:t>#n</w:t>
        <w:br/>
        <w:br/>
        <w:t>13.</w:t>
        <w:br/>
        <w:t>walumay sanaka aneanenga kay situ</w:t>
        <w:br/>
        <w:t>w-a-lumay    sana ka   aneane-nga   kay     situ</w:t>
        <w:br/>
        <w:t>AV-REA-beat  every    who-PRF   NOM   student</w:t>
        <w:br/>
        <w:t>主事-實現-打 每一個   誰-完成   主格   學生</w:t>
        <w:br/>
        <w:br/>
        <w:t>#e The student beats every one. (Not everyone is beaten in turn.)</w:t>
        <w:br/>
        <w:t>#c 那個學生打了所有的人。 (每個人都輪流被打到)</w:t>
        <w:br/>
        <w:t>#n</w:t>
        <w:br/>
        <w:br/>
        <w:t>14.</w:t>
        <w:br/>
        <w:t>walumay sanaka umaumase kay situ</w:t>
        <w:br/>
        <w:t>w-a-lumay    sana ka  umaumase     kay    situ</w:t>
        <w:br/>
        <w:t>AV-REA-beat  every    person      NOM   student</w:t>
        <w:br/>
        <w:t>主事-實現-打 每一個   人          主格  學生</w:t>
        <w:br/>
        <w:br/>
        <w:t>#e The student beats everyone. (Not everyone is beaten.)</w:t>
        <w:br/>
        <w:t>#c 那個學生打了所有的人。(不確定是不是每個人都被打)</w:t>
        <w:br/>
        <w:t>#n</w:t>
        <w:br/>
        <w:br/>
        <w:t>15.</w:t>
        <w:br/>
        <w:t>walumay sanaka umaumase kay sinsi</w:t>
        <w:br/>
        <w:t>w-a-lumay    sanaka   umaumase  kay    sinsi</w:t>
        <w:br/>
        <w:t>AV-REA-beat  every     person    NOM  teacher</w:t>
        <w:br/>
        <w:t>主事-實現-打  每一個    人      主格  老師</w:t>
        <w:br/>
        <w:br/>
        <w:t>#e The teacher beats everyone. (Not everyone is beaten.)</w:t>
        <w:br/>
        <w:t>#c 這個老師打了所有的人。(不一定每個人都會被打)</w:t>
        <w:br/>
        <w:t>#n</w:t>
        <w:br/>
        <w:br/>
        <w:t>16.</w:t>
        <w:br/>
        <w:t>lritalalumay sanaka aneane kay sinsi</w:t>
        <w:br/>
        <w:t>lri-tala-lumay   sanaka   aneane  kay   sinsi</w:t>
        <w:br/>
        <w:t>FUT-?-beat      every   who   NOM  teacher</w:t>
        <w:br/>
        <w:t>未來式-?-打    每一個   誰     主格   老師</w:t>
        <w:br/>
        <w:br/>
        <w:t>#e The teacher must beat everyone.</w:t>
        <w:br/>
        <w:t>#c 這個老師一定會打所有的人。</w:t>
        <w:br/>
        <w:t>#n</w:t>
        <w:br/>
        <w:br/>
        <w:t>17.</w:t>
        <w:br/>
        <w:t>kay sanaka umaumase lri-ki-lumay ki sinsi</w:t>
        <w:br/>
        <w:t>kay  sanaka   umaumase   lri-ki-lumay     ki    sinsi</w:t>
        <w:br/>
        <w:t>NOM  every   person     FUT-UV-beat   ACC  teacher</w:t>
        <w:br/>
        <w:t>主格  每一個    人       未來式-受事-打  受格 老師</w:t>
        <w:br/>
        <w:br/>
        <w:t>#e These people will be beaten by the teacher. (Not everyone is beaten.)</w:t>
        <w:br/>
        <w:t>#c 這些人將會被老師打 (不一定每個人都會被打)</w:t>
        <w:br/>
        <w:t>#n lri-ki-lumay sanaka umaumase ki sinsi</w:t>
        <w:br/>
        <w:br/>
        <w:t>18.</w:t>
        <w:br/>
        <w:t>walrumay   sana / sanaka   situ        kay   sinsi</w:t>
        <w:br/>
        <w:t>w-a-lrumay   sana / sanaka  situ        kay    sinsi</w:t>
        <w:br/>
        <w:t>AV-REA-beat  every        student    NOM   teacher</w:t>
        <w:br/>
        <w:t>主事-實現-打  每一個      學生      主格   老師</w:t>
        <w:br/>
        <w:br/>
        <w:t>#e The teacher beats every student.</w:t>
        <w:br/>
        <w:t>#c 這個老師打了所有的學生。(沒有放過任何一個人)</w:t>
        <w:br/>
        <w:t>#n w-a-lrumay kay sinsi  sana / sanaka situ</w:t>
        <w:br/>
        <w:br/>
        <w:t>19.</w:t>
        <w:br/>
        <w:t>talakelakela makanaelre kipulu</w:t>
        <w:br/>
        <w:t>tala-kela~kela  makanaelre  ki-pulu</w:t>
        <w:br/>
        <w:t>? -come~RED   all        UV-teach</w:t>
        <w:br/>
        <w:t>? -來~重疊    全部      受事-教導</w:t>
        <w:br/>
        <w:br/>
        <w:t>#e Everyone has to come to the class.</w:t>
        <w:br/>
        <w:t>#c 全部大家都要來上課。</w:t>
        <w:br/>
        <w:t>#n</w:t>
        <w:br/>
        <w:br/>
        <w:t>20.</w:t>
        <w:br/>
        <w:t>sanaka aneane lrimakakela kipulu</w:t>
        <w:br/>
        <w:t>sanaka aneane lri-maka-kela     ki-pulu</w:t>
        <w:br/>
        <w:t>Every  who  FUT-can-come   UV-teach</w:t>
        <w:br/>
        <w:t>任何    誰  未來式-可以-來  受事-教導</w:t>
        <w:br/>
        <w:br/>
        <w:t>#e Anyone can come to the class.</w:t>
        <w:br/>
        <w:t>#c 任何的人都可以來上課</w:t>
        <w:br/>
        <w:t>#n</w:t>
        <w:br/>
        <w:br/>
        <w:t>21.</w:t>
        <w:br/>
        <w:t>lukisulava</w:t>
        <w:br/>
        <w:t>lu-ki-sulau-a</w:t>
        <w:br/>
        <w:t>FUT-UV-snake-IMP</w:t>
        <w:br/>
        <w:t>未來式-受事-蛇-使役</w:t>
        <w:br/>
        <w:br/>
        <w:t>#e Go to see the doctor.</w:t>
        <w:br/>
        <w:t>#c 去看病!</w:t>
        <w:br/>
        <w:t>#n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