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br/>
        <w:t>yakay ku tulru ku ababay ku akily</w:t>
        <w:br/>
        <w:t>yakay  ku   tulru  ku     ababay   ku      aki-ly</w:t>
        <w:br/>
        <w:t>exist   ACC  three  REL    girl     REL    younger sibling – 1SG.POSS</w:t>
        <w:br/>
        <w:t>存在   受格  三    關係詞  女生   關係詞  弟妹-一單.屬格</w:t>
        <w:br/>
        <w:br/>
        <w:t>#e I have three younger sisters.</w:t>
        <w:br/>
        <w:t>#c我有三個妹妹。</w:t>
        <w:br/>
        <w:t>#n a.第二個ku也可以用ka，但比較少見。</w:t>
        <w:br/>
        <w:br/>
        <w:t>2.</w:t>
        <w:br/>
        <w:t>ka Laucu taakalra ku latakainy</w:t>
        <w:br/>
        <w:t>ka     Laucu  taakalra  ku     la-taka-iny</w:t>
        <w:br/>
        <w:t>NOM  Laucu   many     ACC   PL-older sibling-3SG.POSS</w:t>
        <w:br/>
        <w:t>主格   Laucu   很多     受格   複數-哥姊-三單.屬格</w:t>
        <w:br/>
        <w:br/>
        <w:t>#e That Laucu has many older brothers and sisters.</w:t>
        <w:br/>
        <w:t>#c 那個Laucu有很多的哥哥姐姐</w:t>
        <w:br/>
        <w:t>#n 這句沒有動詞「有(yakay)」，可再檢驗是否省略掉了。</w:t>
        <w:br/>
        <w:br/>
        <w:t>3.</w:t>
        <w:br/>
        <w:t>ka Laucu kadrua ku ababay ku takainy</w:t>
        <w:br/>
        <w:t>ka     Laucu  kadrua    ku    ababay  ku   taka-iny</w:t>
        <w:br/>
        <w:t>NOM  Laucu  not have  ACC   girl   REL  older sister-3SG.POSS</w:t>
        <w:br/>
        <w:t>主格   Laucu  沒有      受格  女生</w:t>
        <w:tab/>
        <w:t>關係詞  姊姊-三單.屬格</w:t>
        <w:br/>
        <w:br/>
        <w:t>#e That Laucu doesn’t have any older sister.</w:t>
        <w:br/>
        <w:t>#c那個Laucu他沒有姐姐。</w:t>
        <w:br/>
        <w:t>#n</w:t>
        <w:br/>
        <w:br/>
        <w:t>4.</w:t>
        <w:br/>
        <w:t>sinsi Legeane kadruwa ku ababay ku aki</w:t>
        <w:br/>
        <w:t>sinsi Legeane kadruwa   ku   ababay ku     aki</w:t>
        <w:br/>
        <w:t>Ms.   Legeane not have  ACC  girl   REL   younger sibling</w:t>
        <w:br/>
        <w:t>尊稱  Legeane 沒有      受格 女生   關係詞 弟妹</w:t>
        <w:br/>
        <w:br/>
        <w:t>#e Ms. Legenge, doesn’t you have any younger sister?</w:t>
        <w:br/>
        <w:t>#c Legeane老師，你沒有妹妹嗎？</w:t>
        <w:br/>
        <w:t>#n  a.這句話的前面要加問話的對象，不然會顯得沒禮貌。</w:t>
        <w:br/>
        <w:br/>
        <w:t>5.</w:t>
        <w:br/>
        <w:t>ka Elenge takaly</w:t>
        <w:br/>
        <w:t>ka   Elenge  taka-ly</w:t>
        <w:br/>
        <w:t>NOM  Elenge  older sibling-1SG.POSS</w:t>
        <w:br/>
        <w:t>主格 Elenge  哥姊-一單.屬格</w:t>
        <w:br/>
        <w:br/>
        <w:t>#e Elenge is my older sister.</w:t>
        <w:br/>
        <w:t>#c Elenge是我的姊姊</w:t>
        <w:br/>
        <w:t>#n</w:t>
        <w:br/>
        <w:br/>
        <w:t>6.</w:t>
        <w:br/>
        <w:t>ka Lavausu akily</w:t>
        <w:br/>
        <w:t>ka   Lavausu  aki-ly</w:t>
        <w:br/>
        <w:t>NOM  Lavausu  younger sibling-1SG.POSS</w:t>
        <w:br/>
        <w:t>主格 Lavausu  弟妹-一單.屬格</w:t>
        <w:br/>
        <w:br/>
        <w:t>#e Lavausu is my sister.</w:t>
        <w:br/>
        <w:t>#c Lavausu 是我的妹妹。</w:t>
        <w:br/>
        <w:t>#n</w:t>
        <w:br/>
        <w:br/>
        <w:t>7.</w:t>
        <w:br/>
        <w:t>takasu ki Elenge</w:t>
        <w:br/>
        <w:t>taka-su                  ki   Elenge</w:t>
        <w:br/>
        <w:t>older sibling-2SG.POSS   NOM  Elenge</w:t>
        <w:br/>
        <w:t>哥姊-二單.屬格           主格 Elenge</w:t>
        <w:br/>
        <w:br/>
        <w:t>#e Is that Elenge your sister?</w:t>
        <w:br/>
        <w:t>#c 那個Elenge是你的姐姐嗎？</w:t>
        <w:br/>
        <w:t>#n a.在su的地方語調上揚</w:t>
        <w:br/>
        <w:br/>
        <w:t>8.</w:t>
        <w:br/>
        <w:t>ka Elenge waudulringa</w:t>
        <w:br/>
        <w:t>ka   Elenge w-a-udulri-nga</w:t>
        <w:br/>
        <w:t>NOM  Elenge AV-REA-dance-PST</w:t>
        <w:br/>
        <w:t>主格 Elenge 主事-實現-跳舞-過去</w:t>
        <w:br/>
        <w:br/>
        <w:t>#e That Elenge has danced.</w:t>
        <w:br/>
        <w:t>#c 那個Elenge已經跳(舞)了。</w:t>
        <w:br/>
        <w:t>#n w-a-udulri-nga ka Elenge這樣也可可</w:t>
        <w:br/>
        <w:br/>
        <w:t>9.</w:t>
        <w:br/>
        <w:t>ka Elenge makawaudulringa</w:t>
        <w:br/>
        <w:t>ka   Elenge maka-w-a-udulri-nga</w:t>
        <w:br/>
        <w:t>NOM  Elenge PFV-AV-REA-dance-PST</w:t>
        <w:br/>
        <w:t>主格 Elenge 完成-主事-實現-跳舞-過去</w:t>
        <w:br/>
        <w:br/>
        <w:t>#e That Elenge has finished dancing.</w:t>
        <w:br/>
        <w:t>#c那個Elenge跳舞結束了。</w:t>
        <w:br/>
        <w:t>#n</w:t>
        <w:br/>
        <w:br/>
        <w:t>10.</w:t>
        <w:br/>
        <w:t>ka Kui matuasenga</w:t>
        <w:br/>
        <w:t>ka    Kui   ma-tuase-nga</w:t>
        <w:br/>
        <w:t>NOM   Kui   STV-leave-PST</w:t>
        <w:br/>
        <w:t>主格  Kui   靜態-離開-過去</w:t>
        <w:br/>
        <w:br/>
        <w:t>#e That Kui has left for a while.</w:t>
        <w:br/>
        <w:t>#c 那個Kui早就離開了。(看不到了)</w:t>
        <w:br/>
        <w:t>#n  a.ma-duase-nga ku Kui -&gt;老師偏好這個</w:t>
        <w:br/>
        <w:br/>
        <w:t>11.</w:t>
        <w:br/>
        <w:t>ka Kui matuase</w:t>
        <w:br/>
        <w:t>ka   Kui  ma-tuase</w:t>
        <w:br/>
        <w:t>NOM  Kui  STV-leave</w:t>
        <w:br/>
        <w:t>主格 Kui  靜態-離開</w:t>
        <w:br/>
        <w:br/>
        <w:t>#e That Kui left.</w:t>
        <w:br/>
        <w:t>#c 那個Kui離開了(可能還看得到背影)</w:t>
        <w:br/>
        <w:t>#n</w:t>
        <w:br/>
        <w:br/>
        <w:t>12.</w:t>
        <w:br/>
        <w:t>maburuku ka daane</w:t>
        <w:br/>
        <w:t>ma-buruku ka   daane</w:t>
        <w:br/>
        <w:t>STV-fall  NOM  house</w:t>
        <w:br/>
        <w:t>靜態-倒   主格 房子</w:t>
        <w:br/>
        <w:t>#e That house fell down.</w:t>
        <w:br/>
        <w:t>#c 那個房子倒了。</w:t>
        <w:br/>
        <w:t>#n ka daane ma-buruku 意思一樣</w:t>
        <w:br/>
        <w:br/>
        <w:t>13.</w:t>
        <w:br/>
        <w:t>maburukunga ka daane</w:t>
        <w:br/>
        <w:t>ma-buruku-nga ka   daane</w:t>
        <w:br/>
        <w:t>STV-fall-PST  NOM  house</w:t>
        <w:br/>
        <w:t>靜態-倒-過去  主格 房子</w:t>
        <w:br/>
        <w:br/>
        <w:t>#e That house has fallen down for a while.</w:t>
        <w:br/>
        <w:t>#c 那個房子已經倒了一段時間了。</w:t>
        <w:br/>
        <w:t>#n</w:t>
        <w:br/>
        <w:br/>
        <w:t>14.</w:t>
        <w:br/>
        <w:t>ka Lavulase waburuburuku ka daane</w:t>
        <w:br/>
        <w:t>ka   Lavulase  w-a-buru~buruku         ka  daane</w:t>
        <w:br/>
        <w:t>NOM  Lavulase  AV-REA- PROG~fall down   ACC  house</w:t>
        <w:br/>
        <w:t>主格 Lavulase  主事-實現-進行~倒塌     屬格 房子</w:t>
        <w:br/>
        <w:br/>
        <w:t>#e That Lavulase is demolishing the house.</w:t>
        <w:br/>
        <w:t>#c 那個Lavulase正在拆房子。</w:t>
        <w:br/>
        <w:t>#n  a.ka Lavulase w-a-buruburuku ka daane</w:t>
        <w:br/>
        <w:br/>
        <w:t>15.</w:t>
        <w:br/>
        <w:t>ka Lavulase waburuku ka daane</w:t>
        <w:br/>
        <w:t>ka   Lavulase w-a-buruku        ka   daane</w:t>
        <w:br/>
        <w:t>NOM  Lavulase AV-REA-fall down  ACC  house</w:t>
        <w:br/>
        <w:t>主格 Lavulase 主事-實現-倒塌    受格 房子</w:t>
        <w:br/>
        <w:br/>
        <w:t>#e That Lavulase has demolished the house.</w:t>
        <w:br/>
        <w:t>#c 那個Lavulase有拆(了)房子</w:t>
        <w:br/>
        <w:t>#n  a.ka Lavulase w-a-buruburuku ka daane</w:t>
        <w:br/>
        <w:br/>
        <w:t>16.</w:t>
        <w:br/>
        <w:t>mathalrilri ka palrata</w:t>
        <w:br/>
        <w:t>ma-thalrilri   ka   palrata</w:t>
        <w:br/>
        <w:t>STV-beautiful  NOM   hundred pacer</w:t>
        <w:br/>
        <w:t>靜態-漂亮      主格  百步蛇</w:t>
        <w:br/>
        <w:br/>
        <w:t>#e The hundred pacer is very beautiful.</w:t>
        <w:br/>
        <w:t>#c 百步蛇很漂亮。</w:t>
        <w:br/>
        <w:t>#n  a.ka palrata ma-thalrilriu也可以</w:t>
        <w:br/>
        <w:br/>
        <w:t>17.</w:t>
        <w:br/>
        <w:t>mathalrilri ka Lavulase</w:t>
        <w:br/>
        <w:t>ma-thalrilri ka   Lavulase</w:t>
        <w:br/>
        <w:t>STV-handsome NOM  Lavulase</w:t>
        <w:br/>
        <w:t>靜態-帥      主格  Lavulase</w:t>
        <w:br/>
        <w:br/>
        <w:t>#e That Lavulase is very handsome.</w:t>
        <w:br/>
        <w:t>#c 那個Lavulase很帥。</w:t>
        <w:br/>
        <w:t>#n 只要是「好」的都是用mathalrilri</w:t>
        <w:br/>
        <w:br/>
        <w:t>18.</w:t>
        <w:br/>
        <w:t>mathalrilri ka Tanebake</w:t>
        <w:br/>
        <w:t>ma-thalrilri  ka    Tanebake</w:t>
        <w:br/>
        <w:t>STV-kind      NOM   Tanebake</w:t>
        <w:br/>
        <w:t>靜態-好      主格   Tanebake</w:t>
        <w:br/>
        <w:br/>
        <w:t>#e That Tanebake is very kind.</w:t>
        <w:br/>
        <w:t>#c 那個Tanebake人很好(善良)。</w:t>
        <w:br/>
        <w:t>#n</w:t>
        <w:br/>
        <w:br/>
        <w:t>19.</w:t>
        <w:br/>
        <w:t>ka Tanebake mathalrilri ka tacebuangeiny</w:t>
        <w:br/>
        <w:t>ka   Tanebake ma-thalrilri  ka      tacebuange-iny</w:t>
        <w:br/>
        <w:t>NOM  Tanebake STV-good      REL     figure (looking)-3SG.POSS</w:t>
        <w:br/>
        <w:t>主格 Tanebake 靜態-好       關係詞  身材(外貌)-三單.屬格</w:t>
        <w:br/>
        <w:br/>
        <w:t>#e That Tanebake’s figure (looking) is very good.</w:t>
        <w:br/>
        <w:t>#c 那個Tanebake的身材很好 (或是外貌很帥)</w:t>
        <w:br/>
        <w:t>#n  taceveane生長</w:t>
        <w:br/>
        <w:br/>
        <w:t>20.</w:t>
        <w:br/>
        <w:t>mathalrilri kay akaneane</w:t>
        <w:br/>
        <w:t>ma-thalrilri  kay     akaneane</w:t>
        <w:br/>
        <w:t>STV-good      NOM     food</w:t>
        <w:br/>
        <w:t>靜態-好      主格     食物</w:t>
        <w:br/>
        <w:br/>
        <w:t>#e This food is good.</w:t>
        <w:br/>
        <w:t>#c 這個食物很好吃。</w:t>
        <w:br/>
        <w:t>#n kane 吃</w:t>
        <w:br/>
        <w:br/>
        <w:t>21.</w:t>
        <w:br/>
        <w:t>tuathalrilri ki kinawumathane kay akaneane</w:t>
        <w:br/>
        <w:t>tua-thalrilri  ki   kinawumathane  kay  akaneane</w:t>
        <w:br/>
        <w:t>make-good      ACC  body           NOM  food</w:t>
        <w:br/>
        <w:t>使-好          屬格 身體           主格 食物</w:t>
        <w:br/>
        <w:br/>
        <w:t>#e This food makes the body good. /This food is good for the health.</w:t>
        <w:br/>
        <w:t>#c 這個食物對身體很好。</w:t>
        <w:br/>
        <w:t>#n *ka Lavulase tua-buruku ka daane</w:t>
        <w:br/>
        <w:br/>
        <w:t>22.</w:t>
        <w:br/>
        <w:t>mabidulrunga ka Elenge</w:t>
        <w:br/>
        <w:t>ma-bidulru-nga ka   Elenge</w:t>
        <w:br/>
        <w:t>STV-fat-PST    NOM  Elenge</w:t>
        <w:br/>
        <w:t>靜態-胖-過去   主格 Elenge</w:t>
        <w:br/>
        <w:br/>
        <w:t>#e Elenge got very fat.</w:t>
        <w:br/>
        <w:t>#c Elenge變的很胖。</w:t>
        <w:br/>
        <w:t>#n *tua-bidilru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