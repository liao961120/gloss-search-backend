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br/>
        <w:t>#e This plate of vegetables smell good.</w:t>
        <w:br/>
        <w:t>#c 這盤菜聞起來很香</w:t>
        <w:br/>
        <w:t>#n</w:t>
        <w:br/>
        <w:br/>
        <w:t>2.</w:t>
        <w:br/>
        <w:br/>
        <w:t>#e The moon tonight is shining.</w:t>
        <w:br/>
        <w:t>#c 今天晚上的月亮很亮。</w:t>
        <w:br/>
        <w:t>#n</w:t>
        <w:br/>
        <w:br/>
        <w:t>3.</w:t>
        <w:br/>
        <w:br/>
        <w:t>#e The moon tonight has already shined.</w:t>
        <w:br/>
        <w:t>#c 今天晚上的月亮亮了。(可能霧散開了)</w:t>
        <w:br/>
        <w:t>#n</w:t>
        <w:br/>
        <w:br/>
        <w:t>4.</w:t>
        <w:br/>
        <w:br/>
        <w:t>#e The fog in the mountains is very thick.</w:t>
        <w:br/>
        <w:t>#c 山裡面的霧很大。</w:t>
        <w:br/>
        <w:t>#n.</w:t>
        <w:br/>
        <w:br/>
        <w:t>5.</w:t>
        <w:br/>
        <w:br/>
        <w:t>#e The fog in the mountain is disappearing.</w:t>
        <w:br/>
        <w:t>#c 山上的霧漸漸消失了。</w:t>
        <w:br/>
        <w:t>#n</w:t>
        <w:br/>
        <w:br/>
        <w:t>6.</w:t>
        <w:br/>
        <w:br/>
        <w:t>#e The fog in the mountain is separating.</w:t>
        <w:br/>
        <w:t>#c山上的霧漸漸分開了。</w:t>
        <w:br/>
        <w:t>#n</w:t>
        <w:br/>
        <w:br/>
        <w:t>7.</w:t>
        <w:br/>
        <w:br/>
        <w:t>#e Students separate.</w:t>
        <w:br/>
        <w:t>#c 學生們分道揚鑣。</w:t>
        <w:br/>
        <w:t>#n</w:t>
        <w:br/>
        <w:br/>
        <w:t>8.</w:t>
        <w:br/>
        <w:br/>
        <w:t>#e The students graduates and will separate.</w:t>
        <w:br/>
        <w:t>#c 學生畢業了，即將分道揚鑣。</w:t>
        <w:br/>
        <w:t>#n</w:t>
        <w:br/>
        <w:br/>
        <w:t>9.</w:t>
        <w:br/>
        <w:br/>
        <w:t>#e The couple might divorce.</w:t>
        <w:br/>
        <w:t>#c 這對夫妻可能會離婚。</w:t>
        <w:br/>
        <w:t>#n</w:t>
        <w:br/>
        <w:br/>
        <w:t>10.</w:t>
        <w:br/>
        <w:br/>
        <w:t>#e The couple must divorce.</w:t>
        <w:br/>
        <w:t>#c 這對夫妻一定會離婚。</w:t>
        <w:br/>
        <w:t>#n</w:t>
        <w:br/>
        <w:br/>
        <w:t>11.</w:t>
        <w:br/>
        <w:br/>
        <w:t>#e</w:t>
        <w:br/>
        <w:t>#c 這對夫妻將要離婚。</w:t>
        <w:br/>
        <w:t>#n</w:t>
        <w:br/>
        <w:br/>
        <w:t>12.</w:t>
        <w:br/>
        <w:br/>
        <w:t>#e My mom says it is likely that Muni steals my money.</w:t>
        <w:br/>
        <w:t>#c 我媽媽說很像是muni偷走我的錢</w:t>
        <w:br/>
        <w:t>#n</w:t>
        <w:br/>
        <w:br/>
        <w:t>13.</w:t>
        <w:br/>
        <w:br/>
        <w:t>#e My mom says it is Muni who steals my money.</w:t>
        <w:br/>
        <w:t>#c 我媽媽說是muni偷走我的錢</w:t>
        <w:br/>
        <w:t>#n</w:t>
        <w:br/>
        <w:br/>
        <w:t>14.</w:t>
        <w:br/>
        <w:br/>
        <w:t>#e Kui borrows a lot of money from me.</w:t>
        <w:br/>
        <w:t>#c Kui跟我借了很多錢。</w:t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