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macaeme ki baiki kay Muni la kai sapukuane</w:t>
        <w:br/>
        <w:t>ma-caeme  ki    baiki  kay    Muni  la    kai    sapu-puku-ane</w:t>
        <w:br/>
        <w:t>STV-sick  OBL  virus  NOM   Muni  so   NEG  CAUS-strength-?</w:t>
        <w:br/>
        <w:t>靜態-生病 斜格  病毒  主格   Muni  所以 否定  使役-力氣-?</w:t>
        <w:br/>
        <w:br/>
        <w:t>#e Muni is sick due to the virus, so she has no strength.</w:t>
        <w:br/>
        <w:t>#c Muni因為這個病毒而生病，所以就沒有力氣了</w:t>
        <w:br/>
        <w:t>#n</w:t>
        <w:br/>
        <w:br/>
        <w:t>2.</w:t>
        <w:br/>
        <w:t>kay Elenge makuladane ai pin-kala lukane</w:t>
        <w:br/>
        <w:t>kay   Elenge  ma-kuladane  ai     pin-kala       lu-kane</w:t>
        <w:br/>
        <w:t>NOM   Elenge  STV-thin     but    NMLZ-many   FUT-eat</w:t>
        <w:br/>
        <w:t>主格  Elenge  靜態-瘦      但    名物化-多     未來式-吃</w:t>
        <w:br/>
        <w:br/>
        <w:t>#e  Elenge is very thin, but she still eats a lot.</w:t>
        <w:br/>
        <w:t>#c  Elenge很瘦，但是還是吃了很多</w:t>
        <w:br/>
        <w:t>#n  kay elenge ma-kuladane ai lu-kane pin-kala</w:t>
        <w:br/>
        <w:br/>
        <w:t>3.</w:t>
        <w:br/>
        <w:t>lukane   kay   Elenge pinkala ai makuladane</w:t>
        <w:br/>
        <w:t>lu-kane     kay    Elenge   pin-kala         ai   ma-kuladane</w:t>
        <w:br/>
        <w:t>FUT-eat    NOM  Elenge   NMLZ-many     but   STV-thin</w:t>
        <w:br/>
        <w:t>未來式-吃   主格  Elenge   名物化-多       但   靜態-瘦</w:t>
        <w:br/>
        <w:br/>
        <w:t>#e Elenge eats a lot, but she is so thin.</w:t>
        <w:br/>
        <w:t>#c Elenge吃很多，但是卻這麼瘦。</w:t>
        <w:br/>
        <w:t>#n</w:t>
        <w:br/>
        <w:br/>
        <w:t>4.</w:t>
        <w:br/>
        <w:t>lukane  kay    Elenge pinkala ai ani makuladane</w:t>
        <w:br/>
        <w:t>lu-kane    kay     Elenge   pin-kala      ai    ani   ma-kuladane</w:t>
        <w:br/>
        <w:t>FUT-eat    NOM   Elenge  NMLZ-many  but   ?     STV-thin</w:t>
        <w:br/>
        <w:t>未來式-吃    主格   Elenge  名物化-多    但    ?     靜態-瘦</w:t>
        <w:br/>
        <w:br/>
        <w:t>#e Elenge eats a lot, but she is still so thin.</w:t>
        <w:br/>
        <w:t>#c Elenget吃很多，但是還是依然這麼瘦。</w:t>
        <w:br/>
        <w:t>#n</w:t>
        <w:br/>
        <w:br/>
        <w:t>5.</w:t>
        <w:br/>
        <w:t>mua     ki     Lavulasu   ka     Muni</w:t>
        <w:br/>
        <w:t>go      ACC  Lavulasu   NOM  Muni</w:t>
        <w:br/>
        <w:br/>
        <w:t>#e If the sun rose from the east, Muni would marry Lavulasu.</w:t>
        <w:br/>
        <w:t>#c 如果太陽從西邊升起，Muni將會嫁給Lavulasu</w:t>
        <w:br/>
        <w:t xml:space="preserve">#n </w:t>
        <w:tab/>
        <w:t>a. ka vai lu ngibuale ikay ki vilri lrikarudrane mua ki Lavulasu ka Muni</w:t>
        <w:br/>
        <w:br/>
        <w:t>6.</w:t>
        <w:br/>
        <w:t>ngiabuabualenga kay vai</w:t>
        <w:br/>
        <w:t>ngi-a-bua~buale-nga           kay   vai</w:t>
        <w:br/>
        <w:t>REFL-REA-PROG~rise-PRF    NOM  sun</w:t>
        <w:br/>
        <w:t>反身-實現-進行式~升起      主格   太陽</w:t>
        <w:br/>
        <w:br/>
        <w:t>#e The sun is rising.</w:t>
        <w:br/>
        <w:t>#c 太陽正在升起。</w:t>
        <w:br/>
        <w:t>#n</w:t>
        <w:br/>
        <w:br/>
        <w:t>7.</w:t>
        <w:br/>
        <w:t>kay    kidemedeme-li</w:t>
        <w:br/>
        <w:t>ACC   heart-1SG.POSS</w:t>
        <w:br/>
        <w:t>受格   心-一單.屬格</w:t>
        <w:br/>
        <w:br/>
        <w:t>#e The lily blooms, which makes me happy.</w:t>
        <w:br/>
        <w:t>#c 百合花開了，使我開心。</w:t>
        <w:br/>
        <w:t>#n</w:t>
        <w:br/>
        <w:br/>
        <w:t>8.</w:t>
        <w:br/>
        <w:t>kay    kidemedeme-li</w:t>
        <w:br/>
        <w:t>ACC   heart-1SG.POSS</w:t>
        <w:br/>
        <w:t>受格   心-一單.屬格</w:t>
        <w:br/>
        <w:br/>
        <w:t>#e The lily blooms, which makes me happy.</w:t>
        <w:br/>
        <w:t>#c 百合花開了，使我開心。</w:t>
        <w:br/>
        <w:t>#n</w:t>
        <w:br/>
        <w:br/>
        <w:t>9.</w:t>
        <w:br/>
        <w:t>kay    kidemedeme-li</w:t>
        <w:br/>
        <w:t>ACC   heart-1SG.POSS</w:t>
        <w:br/>
        <w:t>受格   心-一單.屬格</w:t>
        <w:br/>
        <w:br/>
        <w:t>#e The lily blooms, which makes me happy.</w:t>
        <w:br/>
        <w:t>#c 百合花開了，使我開心。</w:t>
        <w:br/>
        <w:t>#n *kay bariangalay ngi-a-baibai-nga tua-ka-thalrilri kay kidemedeme-li</w:t>
        <w:br/>
        <w:br/>
        <w:t>10.</w:t>
        <w:br/>
        <w:t>tulamuru  kay   kidemedeme-li</w:t>
        <w:br/>
        <w:t>more     ACC  heart-1SG.POSS</w:t>
        <w:br/>
        <w:t>更       受格  心-一單.屬格</w:t>
        <w:br/>
        <w:br/>
        <w:t>#e The lily blooms, which makes me happier.</w:t>
        <w:br/>
        <w:t>#c 百合花開了，使我更開心。</w:t>
        <w:br/>
        <w:t>#n</w:t>
        <w:br/>
        <w:br/>
        <w:t>11.</w:t>
        <w:br/>
        <w:t>kay talrupulru ki Kui ludelraku mathalrilri tulamuru</w:t>
        <w:br/>
        <w:t>kay  talrupulru  ki      Kui  lu-delra-aku          ma-thalrilri tulamuru</w:t>
        <w:br/>
        <w:t>NOM  hat      REL     Kui  FUT-look-1SG.NOM   STV-good</w:t>
        <w:br/>
        <w:t>主格 帽子     關係詞  Kui  未來式-看-一單.主格  靜態-好</w:t>
        <w:br/>
        <w:br/>
        <w:t>#e Kui’s hat looks beautiful for me.</w:t>
        <w:br/>
        <w:t>#c Kui的帽子我看起來真的很漂亮</w:t>
        <w:br/>
        <w:t>#n</w:t>
        <w:br/>
        <w:br/>
        <w:t>12.</w:t>
        <w:br/>
        <w:t>kay talrupulru ki Kui lu-delrange ma-thalrilri tulamuru</w:t>
        <w:br/>
        <w:t>kay  talrupulru  ki     Kui  lu-delra-nge   ma-thalrilri  tulamuru</w:t>
        <w:br/>
        <w:t>NOM  hat       REL    Kui  FUT-look-?   STV-good</w:t>
        <w:br/>
        <w:t>主格 帽子     關係詞  Kui  未來式-看-?   靜態-好</w:t>
        <w:br/>
        <w:br/>
        <w:t>#e Kui’s hat looks very beautiful.</w:t>
        <w:br/>
        <w:t>#c Kui的帽子看起來真的很漂亮。</w:t>
        <w:br/>
        <w:t>#n</w:t>
        <w:br/>
        <w:br/>
        <w:t>13.</w:t>
        <w:br/>
        <w:t>ma-thalrilri  tulamuru</w:t>
        <w:br/>
        <w:t>STV-good</w:t>
        <w:br/>
        <w:t>靜態-好</w:t>
        <w:br/>
        <w:br/>
        <w:t>#e Kui’s hat looks really beautiful in my imagination.</w:t>
        <w:br/>
        <w:t>#c Kui的帽子在我的想像中真的很漂亮。</w:t>
        <w:br/>
        <w:t>#n</w:t>
        <w:br/>
        <w:br/>
        <w:t>14.</w:t>
        <w:br/>
        <w:t>ku    ka-ciluane</w:t>
        <w:br/>
        <w:t>OBL  real- glass bead</w:t>
        <w:br/>
        <w:t>斜格  真-琉璃珠</w:t>
        <w:br/>
        <w:br/>
        <w:t>#e If I were an eagle, I would give you real glass beads.</w:t>
        <w:br/>
        <w:t>#c 如果我是一隻雄鷹，我將要送給你真琉璃珠。</w:t>
        <w:br/>
        <w:t>#n</w:t>
        <w:br/>
        <w:br/>
        <w:t>15.</w:t>
        <w:br/>
        <w:t>lri-tala-ka-talame-su nakuane luka bibilrilri, Lavulasu</w:t>
        <w:br/>
        <w:t>lri-tala-ka-talame-su            nakuane    luka  bi~bilrilri,     Lavulasu</w:t>
        <w:br/>
        <w:t>FUT-?-STV-like-2SG.NOM      1SG.ACC  when RED~future    Lavulasu</w:t>
        <w:br/>
        <w:t>未來式-?-靜態-喜歡-二單.主格 一單.受格  當  重疊~以後    Lavulasu</w:t>
        <w:br/>
        <w:br/>
        <w:t>#e You will love me more, Lavulasu。</w:t>
        <w:br/>
        <w:t>#c 之後你一定會更喜歡我，Lavulasu。</w:t>
        <w:br/>
        <w:t>#n *lri-tala-ka-ma-talame-su nakuane luka bibilrilri, Lavulasu</w:t>
        <w:br/>
        <w:br/>
        <w:t>16.</w:t>
        <w:br/>
        <w:t>lrimakatalamenumi</w:t>
        <w:br/>
        <w:t>lri-maka-talame-numi</w:t>
        <w:br/>
        <w:t>FUT-mutually-like-1PL.NOM</w:t>
        <w:br/>
        <w:t>未來式-互相-喜歡-一複.主格</w:t>
        <w:br/>
        <w:t>#e You will love each other.</w:t>
        <w:br/>
        <w:t>#c 你們將會相愛。</w:t>
        <w:br/>
        <w:t>#n</w:t>
        <w:br/>
        <w:br/>
        <w:t>17.</w:t>
        <w:br/>
        <w:t>lrimakatalameta</w:t>
        <w:br/>
        <w:t>lri-maka-talame-ta</w:t>
        <w:br/>
        <w:t>FUT-mutually-like-1PL.NOM</w:t>
        <w:br/>
        <w:t>未來式-互相-喜歡-一複.主格</w:t>
        <w:br/>
        <w:br/>
        <w:t>#e We will love each other.</w:t>
        <w:br/>
        <w:t>#c 我們將會相愛。</w:t>
        <w:br/>
        <w:t>#n *lri-ka-maka-talame-ta</w:t>
        <w:br/>
        <w:br/>
        <w:t>18.</w:t>
        <w:br/>
        <w:t>ngiatalakatalamaku musuane</w:t>
        <w:br/>
        <w:t>ngi-a-tala-ka-talame-aku           musuane</w:t>
        <w:br/>
        <w:t>REFL-REA-?-STV-like-1SG.NOM  2SG.ACC</w:t>
        <w:br/>
        <w:t>反身-實現-?-靜態-喜歡-一單.主格  二單.受格</w:t>
        <w:br/>
        <w:br/>
        <w:t>#e I cannot help liking you.</w:t>
        <w:br/>
        <w:t>#c 我自己喜歡你的。</w:t>
        <w:br/>
        <w:t>#n *lri-ngi-tala-ka-talame-su</w:t>
        <w:br/>
        <w:br/>
        <w:t>19.</w:t>
        <w:br/>
        <w:t>matalamaku musuane</w:t>
        <w:br/>
        <w:t>ma-talame-aku         musuane</w:t>
        <w:br/>
        <w:t>STV-like-1SG.NOM    2SG.ACC</w:t>
        <w:br/>
        <w:t>靜態-喜歡-一單.主格   二單.受格</w:t>
        <w:br/>
        <w:br/>
        <w:t>#e I like you.</w:t>
        <w:br/>
        <w:t>#c 我喜歡你。</w:t>
        <w:br/>
        <w:t>#n</w:t>
        <w:br/>
        <w:br/>
        <w:t>20.</w:t>
        <w:br/>
        <w:t>unu mialiaku</w:t>
        <w:br/>
        <w:t>unu mialy-aku</w:t>
        <w:br/>
        <w:t>yes     -1SG.NOM</w:t>
        <w:br/>
        <w:t>是      -一單.主格</w:t>
        <w:br/>
        <w:br/>
        <w:t>#e Yes, I do (like you), too.</w:t>
        <w:br/>
        <w:t>#c 是的，我也是(愛你)。</w:t>
        <w:br/>
        <w:t>#n</w:t>
        <w:br/>
        <w:br/>
        <w:t>21.</w:t>
        <w:br/>
        <w:t>ini kainau matalame musuane</w:t>
        <w:br/>
        <w:t>ini   kai-nau            ma-talame   musuane</w:t>
        <w:br/>
        <w:t>no   NEG-1SG.NOM     STV-like    2SG.ACC</w:t>
        <w:br/>
        <w:t>不   否定-一單.主格     靜態-喜歡   二單.受格</w:t>
        <w:br/>
        <w:br/>
        <w:t>#e No, I don’t like you.</w:t>
        <w:br/>
        <w:t>#c 不， 我不喜歡你。</w:t>
        <w:br/>
        <w:t>#n *ini kainau ka-talame musuane</w:t>
        <w:br/>
        <w:br/>
        <w:t>22.</w:t>
        <w:br/>
        <w:t>kainau lrikatalame musuane</w:t>
        <w:br/>
        <w:t>kai-nau          lri-ka-talame       musuane</w:t>
        <w:br/>
        <w:t>NEG-1SG.NOM  FUT-STV-like      2SG.ACC</w:t>
        <w:br/>
        <w:t>否定-一單.主格  未來式-靜態-喜歡   二單.受格</w:t>
        <w:br/>
        <w:br/>
        <w:t>#e I will not like you.</w:t>
        <w:br/>
        <w:t>#c 我將不會喜歡你。</w:t>
        <w:br/>
        <w:t>#n *ini kainau ka-talame musuane</w:t>
        <w:br/>
        <w:br/>
        <w:t>23.</w:t>
        <w:br/>
        <w:t>kainau lrikatalame musuane luka bibilrilri</w:t>
        <w:br/>
        <w:t>kai-nau          lri-ka-talame      musuane    luka     bi~bilrilri</w:t>
        <w:br/>
        <w:t>NEG-1SG.NOM    FUT-STV-like   2SG.ACC   when    RED~future</w:t>
        <w:br/>
        <w:t>否定-一單.主格  未來-靜態-喜歡  二單.受格   當      重疊~以後</w:t>
        <w:br/>
        <w:br/>
        <w:t>#e I will not like you in the future.</w:t>
        <w:br/>
        <w:t>#c 我以後都不會喜歡你。</w:t>
        <w:br/>
        <w:t>#n</w:t>
        <w:br/>
        <w:br/>
        <w:t>24.</w:t>
        <w:br/>
        <w:t>kainau lrisiuli mua musuane</w:t>
        <w:br/>
        <w:t>kai-nau          lri-siuli    mua  musuane</w:t>
        <w:br/>
        <w:t>NEG-1SG.NOM   FUT-back  go   2SG.ACC</w:t>
        <w:br/>
        <w:t>否定-一單.主格   未來-回    去   二單.受格</w:t>
        <w:br/>
        <w:br/>
        <w:t>#e I will not go back to you again.</w:t>
        <w:br/>
        <w:t>#c 我將不會再回到你那裏。</w:t>
        <w:br/>
        <w:t>#n</w:t>
        <w:br/>
        <w:br/>
        <w:t>25.</w:t>
        <w:br/>
        <w:br/>
        <w:t>#e</w:t>
        <w:br/>
        <w:t>#c Tanebage 正在餵她太太吃香蕉</w:t>
        <w:br/>
        <w:t>#n</w:t>
        <w:br/>
        <w:br/>
        <w:t>26.</w:t>
        <w:br/>
        <w:br/>
        <w:t>#e</w:t>
        <w:br/>
        <w:t>#c Tanebage 正在餵她太太吃香蕉</w:t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