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wakela ku sawvalay ki daane ki  Elrenge</w:t>
        <w:br/>
        <w:t>wakela  ku     sawvalay  ki     daane   ki      Elrenge</w:t>
        <w:br/>
        <w:t>come   NOM   boy      OBL   home   REL    Elrenge</w:t>
        <w:br/>
        <w:t>來     主格    男生     斜格   家     關係詞  Elrenge</w:t>
        <w:br/>
        <w:br/>
        <w:t>#e Elrenge’s home comes a boy.</w:t>
        <w:br/>
        <w:t>#c Elrenge家裡來了一位男生。</w:t>
        <w:br/>
        <w:t>#n</w:t>
        <w:br/>
        <w:br/>
        <w:t>2.</w:t>
        <w:br/>
        <w:t>wakela ku sawvalay ku talragi ki daane ki Elrenge</w:t>
        <w:br/>
        <w:t>wakela ku   sawvalay ku     talragi ki    daane  ki     Elrenge</w:t>
        <w:br/>
        <w:t>come   NOM  boy      REL    friend  OBL   home   REL    Elrenge</w:t>
        <w:br/>
        <w:t>來     主格 男生     關係詞 朋友    斜格  家     關係詞 Elrenge</w:t>
        <w:br/>
        <w:br/>
        <w:t>#e Elrenge’s home comes a male friend.</w:t>
        <w:br/>
        <w:t>#c Elrenge家裡來了一位男生朋友。</w:t>
        <w:br/>
        <w:t>#n</w:t>
        <w:br/>
        <w:br/>
        <w:t>3.</w:t>
        <w:br/>
        <w:t>luka niziubi mua gakuaku</w:t>
        <w:br/>
        <w:t>luka  niziubi mua gaku-aku.</w:t>
        <w:br/>
        <w:t>when  week    go  school-1SG.NOM</w:t>
        <w:br/>
        <w:t>當    禮拜    去  學校-第一人稱單數.主格</w:t>
        <w:br/>
        <w:br/>
        <w:t>#e I go to school every week.</w:t>
        <w:br/>
        <w:t>#c我每個禮拜都去學校。</w:t>
        <w:br/>
        <w:t>#n</w:t>
        <w:br/>
        <w:br/>
        <w:t>4.</w:t>
        <w:br/>
        <w:t>Luka saka-drusa ka niziubi mua gakuaku</w:t>
        <w:br/>
        <w:t>luka saka-drusa ka    niziubi mua gaku-aku</w:t>
        <w:br/>
        <w:t>when pass-two   OBL   week    go  school-1SG.NOM</w:t>
        <w:br/>
        <w:t>當   過-二      斜格  禮拜    去  學校-第一人稱單數.主格</w:t>
        <w:br/>
        <w:br/>
        <w:t>#e I go to school every two weeks.</w:t>
        <w:br/>
        <w:t>#c 我每兩個禮拜去學校一次</w:t>
        <w:br/>
        <w:t>#n. *sakadrusa ki niziubi mua gaku-aku.</w:t>
        <w:br/>
        <w:br/>
        <w:t>5.</w:t>
        <w:br/>
        <w:t>liny</w:t>
        <w:br/>
        <w:t>3PL.POSS</w:t>
        <w:br/>
        <w:t>第三人稱複數.屬格</w:t>
        <w:br/>
        <w:br/>
        <w:t>#e All students were beaten by their teacher.</w:t>
        <w:br/>
        <w:t>#c  全部的學生都被他們的老師打過。</w:t>
        <w:br/>
        <w:t>#n</w:t>
        <w:br/>
        <w:br/>
        <w:t>6.</w:t>
        <w:br/>
        <w:t>liny</w:t>
        <w:br/>
        <w:t>3PL.POSS</w:t>
        <w:br/>
        <w:t>第三人稱複數.屬格</w:t>
        <w:br/>
        <w:br/>
        <w:t>#e Every student came forwards beaten by their teacher.</w:t>
        <w:br/>
        <w:t>#c 這些學生一個一個到前面被他們的老師打 。</w:t>
        <w:br/>
        <w:t>#n  a.說話的當下已發生</w:t>
        <w:br/>
        <w:br/>
        <w:t>7.</w:t>
        <w:br/>
        <w:t>ki     sinsi-liny</w:t>
        <w:br/>
        <w:t>ACC    teacher-3PL.POSS</w:t>
        <w:br/>
        <w:t>受詞   老師-第三人稱複數.屬格</w:t>
        <w:br/>
        <w:br/>
        <w:t>#e Every student came forwards beaten by their teacher.</w:t>
        <w:br/>
        <w:t>#c 這些學生已經一個一個到前面被他們的老師打了。</w:t>
        <w:br/>
        <w:t>#n</w:t>
        <w:br/>
        <w:br/>
        <w:t>8.</w:t>
        <w:br/>
        <w:t>kay lasidu wamalra nguvavaeva kay karadrare</w:t>
        <w:br/>
        <w:t>kay  la-sidu      w-a-malra     ngu-va~vaeva kay  karadrare</w:t>
        <w:br/>
        <w:t>NOM  PL-student   AV-REA-take   go-one~?     ACC  basket</w:t>
        <w:br/>
        <w:t>主格 複數-學生    主事-實現-拿  去-一~?      受格 籃子</w:t>
        <w:br/>
        <w:br/>
        <w:t>#e Every of these students takes one basket.</w:t>
        <w:br/>
        <w:t>#c 這些學生們每個人各拿一個籃子。</w:t>
        <w:br/>
        <w:t>#n kay lasidu ngu-a-vavaeva malra kay karadrare</w:t>
        <w:br/>
        <w:br/>
        <w:t>9.</w:t>
        <w:br/>
        <w:t>kay lasidu nguavavaeva malra kay karadrare</w:t>
        <w:br/>
        <w:t>kay  la-sidu    ngu-a-va~vaeva  malra kay karadrare</w:t>
        <w:br/>
        <w:t>NOM  PL-student go-REA-one~?    take  ACC  basket</w:t>
        <w:br/>
        <w:t>主格 複數-學生  主事-實現-一~?  拿   受格 籃子</w:t>
        <w:br/>
        <w:br/>
        <w:t>#e Every of these students takes one basket.</w:t>
        <w:br/>
        <w:t>#c 這些學生們每個人各拿一個籃子。</w:t>
        <w:br/>
        <w:t>#n 跟8.意思一樣</w:t>
        <w:br/>
        <w:br/>
        <w:t>10.</w:t>
        <w:br/>
        <w:t>lasu</w:t>
        <w:br/>
        <w:t>male friend</w:t>
        <w:br/>
        <w:t>男生朋友</w:t>
        <w:br/>
        <w:br/>
        <w:t>#e This male friend gave a hunting knife to that male friend.</w:t>
        <w:br/>
        <w:t>#c 這個男生(朋友)送一把獵刀給那個男生(朋友)</w:t>
        <w:br/>
        <w:t>#n  a.現場看得到</w:t>
        <w:br/>
        <w:br/>
        <w:t>11.</w:t>
        <w:br/>
        <w:t>lasu</w:t>
        <w:br/>
        <w:t>male friend</w:t>
        <w:br/>
        <w:t>男生朋友</w:t>
        <w:br/>
        <w:br/>
        <w:t>#e That male friend gave a hunting knife to this male friend.</w:t>
        <w:br/>
        <w:t>#c 那個男生(朋友)送給這男生(朋友)一把刀。</w:t>
        <w:br/>
        <w:t>#n kavay lasu w-a-bai kay labu kay ki lasu (近一點)</w:t>
        <w:br/>
        <w:br/>
        <w:t>12.</w:t>
        <w:br/>
        <w:t>lasu</w:t>
        <w:br/>
        <w:t>male friend</w:t>
        <w:br/>
        <w:t>男生朋友</w:t>
        <w:br/>
        <w:br/>
        <w:t>#e That male friend gave this hunting knife to this male friend.</w:t>
        <w:br/>
        <w:t>#c 這把刀那個男生送給這個男生。</w:t>
        <w:br/>
        <w:t>#n</w:t>
        <w:br/>
        <w:br/>
        <w:t>13.</w:t>
        <w:br/>
        <w:t>a-pealaela-ne     ki   balabalra</w:t>
        <w:br/>
        <w:t>REA-tell-thing    ACC  others</w:t>
        <w:br/>
        <w:t>實現-告訴-的事    受格 別人</w:t>
        <w:br/>
        <w:br/>
        <w:t>#e Grandpa of this Lavaukau told us a thing that should not be</w:t>
        <w:br/>
        <w:br/>
        <w:t>14.</w:t>
        <w:br/>
        <w:t>a-pealaela-ne     ki   balabalra</w:t>
        <w:br/>
        <w:t>REA-tell-thing    ACC  others</w:t>
        <w:br/>
        <w:t>實現-告訴-的事    受格 別人</w:t>
        <w:br/>
        <w:br/>
        <w:t>#e Grandpa of this Lavaukau told us a thing that should not be</w:t>
        <w:br/>
        <w:t>told to others</w:t>
        <w:br/>
        <w:t>#c 這個Lavaukau的爺爺告訴我們一個不能告訴別人的事。</w:t>
        <w:br/>
        <w:t>#n *kay tumu ki Lavaukau w-a-pealaela naiyane ku kaika a-pelaelane ki</w:t>
        <w:br/>
        <w:br/>
        <w:t>15.</w:t>
        <w:br/>
        <w:t>kay  Elrennge wazili kay maly ki lalake ki talialalay</w:t>
        <w:br/>
        <w:t>kay  Elrennge w-a-zili      kay  maly ki   lalake ki   talialalay</w:t>
        <w:br/>
        <w:t>NOM  Elrennge AV-REA-throw  ACC  ball OBL  kid    REL  chief</w:t>
        <w:br/>
        <w:t>主格 Elrennge 主事-實現-丟  受格 球   斜格 孩子  關係詞 頭目</w:t>
        <w:br/>
        <w:br/>
        <w:t>#e Elrenge gave a ball to the kid of the chief.</w:t>
        <w:br/>
        <w:t>#c Elrenge丟給頭目的小孩一顆球。</w:t>
        <w:br/>
        <w:t xml:space="preserve">#n </w:t>
        <w:tab/>
        <w:t>kay Elrennge wa-zili ki lalake ki talialalay kay maly</w:t>
        <w:br/>
        <w:br/>
        <w:t>16.</w:t>
        <w:br/>
        <w:t>ka     talialalay</w:t>
        <w:br/>
        <w:t>REL    chief</w:t>
        <w:br/>
        <w:t>關係詞 頭目</w:t>
        <w:br/>
        <w:br/>
        <w:t>#e Elrenge gave a ball to the kid of the head chief.</w:t>
        <w:br/>
        <w:t>#c Elrenge丟給當家頭目的小孩一顆球。</w:t>
        <w:br/>
        <w:t>#n *kay elrennge wa-zili kay maly ki lalake ki yakay ki daane ka talialalay (聽得懂，但不太順)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