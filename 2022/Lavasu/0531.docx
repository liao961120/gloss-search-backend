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br/>
        <w:br/>
        <w:t>#e (someone) dry the peanut.</w:t>
        <w:br/>
        <w:t>#c (某主事者)曬乾花生。</w:t>
        <w:br/>
        <w:t>#n</w:t>
        <w:br/>
        <w:br/>
        <w:t>2.</w:t>
        <w:br/>
        <w:br/>
        <w:t>#e The sun dries the peanut.</w:t>
        <w:br/>
        <w:t>#c 太陽曬乾花生。</w:t>
        <w:br/>
        <w:t>#n</w:t>
        <w:br/>
        <w:br/>
        <w:t>3.</w:t>
        <w:br/>
        <w:br/>
        <w:t>#e The sun becomes big.</w:t>
        <w:br/>
        <w:t>#c 太陽已經很大了。</w:t>
        <w:br/>
        <w:t>#n (語意怪怪的)</w:t>
        <w:br/>
        <w:br/>
        <w:t>4.</w:t>
        <w:br/>
        <w:br/>
        <w:t>#e The sun is very hot. The sun becomes hot.</w:t>
        <w:br/>
        <w:t>#c太陽變熱了。</w:t>
        <w:br/>
        <w:t>#n</w:t>
        <w:br/>
        <w:br/>
        <w:t>5.</w:t>
        <w:br/>
        <w:br/>
        <w:t>#e The sun will be hot tomorrow.</w:t>
        <w:br/>
        <w:t>#c</w:t>
        <w:br/>
        <w:t>#n</w:t>
        <w:br/>
        <w:br/>
        <w:t>6.</w:t>
        <w:br/>
        <w:br/>
        <w:t>#e The water has already been hot.</w:t>
        <w:br/>
        <w:t>#c 這個水已經熱了</w:t>
        <w:br/>
        <w:t>#n</w:t>
        <w:br/>
        <w:br/>
        <w:t>7.</w:t>
        <w:br/>
        <w:br/>
        <w:t>#e I make the water hot.</w:t>
        <w:br/>
        <w:t>#c</w:t>
        <w:br/>
        <w:t>#n</w:t>
        <w:br/>
        <w:br/>
        <w:t>8.</w:t>
        <w:br/>
        <w:br/>
        <w:t>#e The mango becomes black.</w:t>
        <w:br/>
        <w:t>#c 這個芒果已經變成黑色的。</w:t>
        <w:br/>
        <w:t>#n</w:t>
        <w:br/>
        <w:br/>
        <w:t>9.</w:t>
        <w:br/>
        <w:br/>
        <w:t>#e The mango has already become black.</w:t>
        <w:br/>
        <w:t>#c 這個芒果已經變黑色的。</w:t>
        <w:br/>
        <w:t>#n</w:t>
        <w:br/>
        <w:br/>
        <w:t>10.</w:t>
        <w:br/>
        <w:br/>
        <w:t>#e The mango is very black.</w:t>
        <w:br/>
        <w:t>#c這個芒果非常的黑。</w:t>
        <w:br/>
        <w:t>#n</w:t>
        <w:br/>
        <w:br/>
        <w:t>11.</w:t>
        <w:br/>
        <w:t>kay kamata maicelenge</w:t>
        <w:br/>
        <w:t xml:space="preserve">kay </w:t>
        <w:tab/>
        <w:tab/>
        <w:t xml:space="preserve">kamata </w:t>
        <w:tab/>
        <w:t>ma-icelenge</w:t>
        <w:br/>
        <w:t>NOM</w:t>
        <w:tab/>
        <w:t>mango</w:t>
        <w:tab/>
        <w:t>STAT-black</w:t>
        <w:br/>
        <w:br/>
        <w:t>#e The mango is black.</w:t>
        <w:br/>
        <w:t>#c這個芒果是黑色的。</w:t>
        <w:br/>
        <w:t>#n</w:t>
        <w:br/>
        <w:br/>
        <w:t>12.</w:t>
        <w:br/>
        <w:br/>
        <w:t>#e The mango is blacker.</w:t>
        <w:br/>
        <w:t>#c 這個芒果比較黑。</w:t>
        <w:br/>
        <w:t>#n</w:t>
        <w:br/>
        <w:br/>
        <w:t>13.</w:t>
        <w:br/>
        <w:t>kay kamata maicecelenge</w:t>
        <w:br/>
        <w:t>kay    kamata   ma-i&lt;ce&gt;celenge</w:t>
        <w:br/>
        <w:t>NOM  mango   STAT-&lt;RED&gt;black</w:t>
        <w:br/>
        <w:t>主格   芒果    靜態-&lt;重疊&gt;黑色</w:t>
        <w:br/>
        <w:br/>
        <w:t>#e The mango is getting black.</w:t>
        <w:br/>
        <w:t>#c 這個芒果正在變黑。</w:t>
        <w:br/>
        <w:t>#n</w:t>
        <w:br/>
        <w:br/>
        <w:t>14.</w:t>
        <w:br/>
        <w:br/>
        <w:t>#e The mango has ripen.</w:t>
        <w:br/>
        <w:t>#c 這個芒果熟了。</w:t>
        <w:br/>
        <w:t>#n</w:t>
        <w:br/>
        <w:br/>
        <w:t>15.</w:t>
        <w:br/>
        <w:br/>
        <w:t>#e The mother has already been smart.</w:t>
        <w:br/>
        <w:t>#c 媽媽已經很聰明了。</w:t>
        <w:br/>
        <w:t>#n</w:t>
        <w:br/>
        <w:br/>
        <w:t>16.</w:t>
        <w:br/>
        <w:br/>
        <w:t>#e The mother is smart.</w:t>
        <w:br/>
        <w:t>#c媽媽很聰明。</w:t>
        <w:br/>
        <w:t>#n</w:t>
        <w:br/>
        <w:br/>
        <w:t>17.</w:t>
        <w:br/>
        <w:br/>
        <w:t>#e My mother is smarter than my father.</w:t>
        <w:br/>
        <w:t>#c 我媽媽比爸爸聰明。</w:t>
        <w:br/>
        <w:t>#n</w:t>
        <w:br/>
        <w:br/>
        <w:t>18.</w:t>
        <w:br/>
        <w:br/>
        <w:t>#e The mother is the smartest.</w:t>
        <w:br/>
        <w:t>#c 。</w:t>
        <w:br/>
        <w:t>#n</w:t>
        <w:br/>
        <w:br/>
        <w:t>19.</w:t>
        <w:br/>
        <w:br/>
        <w:t>#e  Kui leaves.</w:t>
        <w:br/>
        <w:t>#c  。</w:t>
        <w:br/>
        <w:t>#n</w:t>
        <w:br/>
        <w:br/>
        <w:t>20.</w:t>
        <w:br/>
        <w:br/>
        <w:t>#e Kui has already left.</w:t>
        <w:br/>
        <w:t>#c</w:t>
        <w:br/>
        <w:t>#n</w:t>
        <w:br/>
        <w:br/>
        <w:t>21.</w:t>
        <w:br/>
        <w:br/>
        <w:t>#e Kui has been leaving already.</w:t>
        <w:br/>
        <w:t>#c</w:t>
        <w:br/>
        <w:t>#n</w:t>
        <w:br/>
        <w:br/>
        <w:t>22.</w:t>
        <w:br/>
        <w:br/>
        <w:t xml:space="preserve">#e </w:t>
        <w:tab/>
        <w:t>Kui is leaving.</w:t>
        <w:br/>
        <w:t>#c</w:t>
        <w:br/>
        <w:t>#n</w:t>
        <w:br/>
        <w:br/>
        <w:t>23.</w:t>
        <w:br/>
        <w:br/>
        <w:t>#e I forget.</w:t>
        <w:br/>
        <w:t>#c 我忘記了。</w:t>
        <w:br/>
        <w:t>#n</w:t>
        <w:br/>
        <w:br/>
        <w:t>24.</w:t>
        <w:br/>
        <w:br/>
        <w:t>#e I have forgotten.</w:t>
        <w:br/>
        <w:t>#c</w:t>
        <w:br/>
        <w:t>#n *ma-rimurumuruaku</w:t>
        <w:br/>
        <w:br/>
        <w:t>25.</w:t>
        <w:br/>
        <w:br/>
        <w:t xml:space="preserve">#e </w:t>
        <w:tab/>
        <w:t>Kui is injured.</w:t>
        <w:br/>
        <w:t>#c</w:t>
        <w:br/>
        <w:t>#n</w:t>
        <w:br/>
        <w:br/>
        <w:t>26.</w:t>
        <w:br/>
        <w:br/>
        <w:t xml:space="preserve">#e </w:t>
        <w:tab/>
        <w:t>Kui has been injure already.</w:t>
        <w:br/>
        <w:t>#c</w:t>
        <w:br/>
        <w:t>#n</w:t>
        <w:br/>
        <w:br/>
        <w:t>27.</w:t>
        <w:br/>
        <w:br/>
        <w:t xml:space="preserve">#e </w:t>
        <w:tab/>
        <w:t>Kui is injured very terribly.</w:t>
        <w:br/>
        <w:t>#c</w:t>
        <w:br/>
        <w:t>#n *madrudurlanga ka Kui</w:t>
        <w:br/>
        <w:br/>
        <w:t>28.</w:t>
        <w:br/>
        <w:br/>
        <w:t xml:space="preserve">#e </w:t>
        <w:tab/>
        <w:t>The bridge is broken.</w:t>
        <w:br/>
        <w:br/>
        <w:t>29.</w:t>
        <w:br/>
        <w:br/>
        <w:t xml:space="preserve">#e </w:t>
        <w:tab/>
        <w:t>The bridge is broken.</w:t>
        <w:br/>
        <w:br/>
        <w:t>#n</w:t>
        <w:br/>
        <w:br/>
        <w:t>30.</w:t>
        <w:br/>
        <w:br/>
        <w:t xml:space="preserve">#e </w:t>
        <w:tab/>
        <w:t>The bridge has been broken already.</w:t>
        <w:br/>
        <w:br/>
        <w:t>31.</w:t>
        <w:br/>
        <w:br/>
        <w:t xml:space="preserve">#e </w:t>
        <w:tab/>
        <w:t>The bridge has been broken already.</w:t>
        <w:br/>
        <w:br/>
        <w:t>#n</w:t>
        <w:br/>
        <w:br/>
        <w:t>32.</w:t>
        <w:br/>
        <w:br/>
        <w:t xml:space="preserve">#e </w:t>
        <w:tab/>
        <w:t>The bridge has been broking.</w:t>
        <w:br/>
        <w:br/>
        <w:t>33.</w:t>
        <w:br/>
        <w:br/>
        <w:t xml:space="preserve">#e </w:t>
        <w:tab/>
        <w:t>The bridge has been broking.</w:t>
        <w:br/>
        <w:br/>
        <w:t>#n</w:t>
        <w:br/>
        <w:br/>
        <w:t>34.</w:t>
        <w:br/>
        <w:br/>
        <w:t xml:space="preserve">#e </w:t>
        <w:tab/>
        <w:t>The bridge is breaking.</w:t>
        <w:br/>
        <w:br/>
        <w:t>35.</w:t>
        <w:br/>
        <w:br/>
        <w:t xml:space="preserve">#e </w:t>
        <w:tab/>
        <w:t>The bridge is breaking.</w:t>
        <w:br/>
        <w:br/>
        <w:t>#n</w:t>
        <w:br/>
        <w:br/>
        <w:t>36.</w:t>
        <w:br/>
        <w:br/>
        <w:t xml:space="preserve">#e </w:t>
        <w:tab/>
        <w:t>Muni believes very much.</w:t>
        <w:br/>
        <w:br/>
        <w:t>37.</w:t>
        <w:br/>
        <w:br/>
        <w:t xml:space="preserve">#e </w:t>
        <w:tab/>
        <w:t>Muni believes very much.</w:t>
        <w:br/>
        <w:br/>
        <w:t>#n</w:t>
        <w:tab/>
        <w:t>*ma-salrusalru ka Muni</w:t>
        <w:br/>
        <w:br/>
        <w:t>38.</w:t>
        <w:br/>
        <w:br/>
        <w:t xml:space="preserve">#e </w:t>
        <w:tab/>
        <w:t>Muni has already believed.</w:t>
        <w:br/>
        <w:br/>
        <w:t>39.</w:t>
        <w:br/>
        <w:br/>
        <w:t xml:space="preserve">#e </w:t>
        <w:tab/>
        <w:t>Muni believes.</w:t>
        <w:br/>
        <w:br/>
        <w:t>40.</w:t>
        <w:br/>
        <w:br/>
        <w:t xml:space="preserve">#e </w:t>
        <w:tab/>
        <w:t>Muni believes.</w:t>
        <w:br/>
        <w:br/>
        <w:t>#n</w:t>
        <w:tab/>
        <w:t>*ma-salrusalru ka Muni</w:t>
        <w:br/>
        <w:br/>
        <w:t>41.</w:t>
        <w:br/>
        <w:br/>
        <w:t xml:space="preserve">#e </w:t>
        <w:tab/>
        <w:t>Kaku is satisfied.</w:t>
        <w:br/>
        <w:br/>
        <w:t>42.</w:t>
        <w:br/>
        <w:br/>
        <w:t xml:space="preserve">#e </w:t>
        <w:tab/>
        <w:t>Kaku is satisfied.</w:t>
        <w:br/>
        <w:br/>
        <w:t>#n</w:t>
        <w:br/>
        <w:br/>
        <w:t>43.</w:t>
        <w:br/>
        <w:br/>
        <w:t xml:space="preserve">#e </w:t>
        <w:tab/>
        <w:t>Kaku is very satisfied.</w:t>
        <w:br/>
        <w:br/>
        <w:t>44.</w:t>
        <w:br/>
        <w:br/>
        <w:t xml:space="preserve">#e </w:t>
        <w:tab/>
        <w:t>Kaku is very satisfied.</w:t>
        <w:br/>
        <w:br/>
        <w:t>#n</w:t>
        <w:br/>
        <w:br/>
        <w:t>45.</w:t>
        <w:br/>
        <w:br/>
        <w:t xml:space="preserve">#e </w:t>
        <w:tab/>
        <w:t>The papaya molds.</w:t>
        <w:br/>
        <w:br/>
        <w:t>46.</w:t>
        <w:br/>
        <w:br/>
        <w:t xml:space="preserve">#e </w:t>
        <w:tab/>
        <w:t>The papaya molds.</w:t>
        <w:br/>
        <w:br/>
        <w:t>#n</w:t>
        <w:br/>
        <w:br/>
        <w:t>47.</w:t>
        <w:br/>
        <w:br/>
        <w:t xml:space="preserve">#e </w:t>
        <w:tab/>
        <w:t>The papaya has been molding.</w:t>
        <w:br/>
        <w:br/>
        <w:t>48.</w:t>
        <w:br/>
        <w:br/>
        <w:t xml:space="preserve">#e </w:t>
        <w:tab/>
        <w:t>The papaya has been molding.</w:t>
        <w:br/>
        <w:br/>
        <w:t>#n</w:t>
        <w:br/>
        <w:br/>
        <w:t>49.</w:t>
        <w:br/>
        <w:br/>
        <w:t xml:space="preserve">#e </w:t>
        <w:tab/>
        <w:t>Kaku scolds .</w:t>
        <w:br/>
        <w:br/>
        <w:t>50.</w:t>
        <w:br/>
        <w:br/>
        <w:t xml:space="preserve">#e </w:t>
        <w:tab/>
        <w:t>Kaku scolds .</w:t>
        <w:br/>
        <w:br/>
        <w:t>#n</w:t>
        <w:br/>
        <w:br/>
        <w:t>51.</w:t>
        <w:br/>
        <w:br/>
        <w:t xml:space="preserve">#e </w:t>
        <w:tab/>
        <w:t>Kaku is scolding .</w:t>
        <w:br/>
        <w:br/>
        <w:t>52.</w:t>
        <w:br/>
        <w:br/>
        <w:t xml:space="preserve">#e </w:t>
        <w:tab/>
        <w:t>Kaku is scolding .</w:t>
        <w:br/>
        <w:br/>
        <w:t>#n</w:t>
        <w:br/>
        <w:br/>
        <w:t>53.</w:t>
        <w:br/>
        <w:br/>
        <w:t xml:space="preserve">#e </w:t>
        <w:tab/>
        <w:t>Kaku has scolded already.</w:t>
        <w:br/>
        <w:br/>
        <w:t>54.</w:t>
        <w:br/>
        <w:br/>
        <w:t xml:space="preserve">#e </w:t>
        <w:tab/>
        <w:t>Kaku has scolded already.</w:t>
        <w:br/>
        <w:br/>
        <w:t>#n</w:t>
        <w:br/>
        <w:br/>
        <w:t>55.</w:t>
        <w:br/>
        <w:br/>
        <w:t xml:space="preserve">#e </w:t>
        <w:tab/>
        <w:t>Kaku is bad.</w:t>
        <w:br/>
        <w:br/>
        <w:t>56.</w:t>
        <w:br/>
        <w:br/>
        <w:t xml:space="preserve">#e </w:t>
        <w:tab/>
        <w:t>Kaku is bad.</w:t>
        <w:br/>
        <w:br/>
        <w:t>#n</w:t>
        <w:br/>
        <w:br/>
        <w:t>57.</w:t>
        <w:br/>
        <w:br/>
        <w:t xml:space="preserve">#e </w:t>
        <w:tab/>
        <w:t>Kaku is the worst among the known people.</w:t>
        <w:br/>
        <w:br/>
        <w:t>58.</w:t>
        <w:br/>
        <w:br/>
        <w:t xml:space="preserve">#e </w:t>
        <w:tab/>
        <w:t>Kaku is the worst among the known people.</w:t>
        <w:br/>
        <w:br/>
        <w:t>#n</w:t>
        <w:br/>
        <w:br/>
        <w:t>59.</w:t>
        <w:br/>
        <w:br/>
        <w:t xml:space="preserve">#e </w:t>
        <w:tab/>
        <w:t>Kaku is being angry.</w:t>
        <w:br/>
        <w:br/>
        <w:t>60.</w:t>
        <w:br/>
        <w:br/>
        <w:t xml:space="preserve">#e </w:t>
        <w:tab/>
        <w:t>Kaku is being angry.</w:t>
        <w:br/>
        <w:br/>
        <w:t>#n</w:t>
        <w:br/>
        <w:br/>
        <w:t>61.</w:t>
        <w:br/>
        <w:br/>
        <w:t xml:space="preserve">#e </w:t>
        <w:tab/>
        <w:t>Kaku has been angry.</w:t>
        <w:br/>
        <w:br/>
        <w:t>62.</w:t>
        <w:br/>
        <w:br/>
        <w:t xml:space="preserve">#e </w:t>
        <w:tab/>
        <w:t>Kaku has been angry.</w:t>
        <w:br/>
        <w:br/>
        <w:t>#n</w:t>
        <w:br/>
        <w:br/>
        <w:t>63.</w:t>
        <w:br/>
        <w:br/>
        <w:t xml:space="preserve">#e </w:t>
        <w:tab/>
        <w:t>Kaku cuts the branch broken.</w:t>
        <w:br/>
        <w:br/>
        <w:t>64.</w:t>
        <w:br/>
        <w:br/>
        <w:t xml:space="preserve">#e </w:t>
        <w:tab/>
        <w:t>Kaku cuts the branch broken.</w:t>
        <w:br/>
        <w:br/>
        <w:t>#n</w:t>
        <w:br/>
        <w:br/>
        <w:t>65.</w:t>
        <w:br/>
        <w:br/>
        <w:t xml:space="preserve">#e </w:t>
        <w:tab/>
        <w:t>Kaku breaks the rope.</w:t>
        <w:br/>
        <w:br/>
        <w:t>66.</w:t>
        <w:br/>
        <w:br/>
        <w:t xml:space="preserve">#e </w:t>
        <w:tab/>
        <w:t>Kaku breaks the rope.</w:t>
        <w:br/>
        <w:br/>
        <w:t>#n</w:t>
        <w:br/>
        <w:br/>
        <w:t>67.</w:t>
        <w:br/>
        <w:t>mavalracevace ka ina</w:t>
        <w:br/>
        <w:t xml:space="preserve">ma-valracevace </w:t>
        <w:tab/>
        <w:t xml:space="preserve">ka </w:t>
        <w:tab/>
        <w:tab/>
        <w:t>ina</w:t>
        <w:br/>
        <w:t>STAT-hate</w:t>
        <w:tab/>
        <w:tab/>
        <w:t>NOM</w:t>
        <w:tab/>
        <w:t>mother</w:t>
        <w:br/>
        <w:br/>
        <w:t xml:space="preserve">#e </w:t>
        <w:tab/>
        <w:t>My mother hates (someone or somebody).</w:t>
        <w:br/>
        <w:br/>
        <w:t>68.</w:t>
        <w:br/>
        <w:t>mavalracevace ka ina</w:t>
        <w:br/>
        <w:t xml:space="preserve">ma-valracevace </w:t>
        <w:tab/>
        <w:t xml:space="preserve">ka </w:t>
        <w:tab/>
        <w:tab/>
        <w:t>ina</w:t>
        <w:br/>
        <w:t>STAT-hate</w:t>
        <w:tab/>
        <w:tab/>
        <w:t>NOM</w:t>
        <w:tab/>
        <w:t>mother</w:t>
        <w:br/>
        <w:br/>
        <w:t xml:space="preserve">#e </w:t>
        <w:tab/>
        <w:t>My mother hates (someone or somebody).</w:t>
        <w:br/>
        <w:br/>
        <w:t>#n</w:t>
        <w:br/>
        <w:br/>
        <w:t>69.</w:t>
        <w:br/>
        <w:t>mavalracevacevacaku</w:t>
        <w:br/>
        <w:t>ma-valracevace-vace-aku</w:t>
        <w:br/>
        <w:t>STAT-hate-RED-1SG.NOM</w:t>
        <w:br/>
        <w:br/>
        <w:t xml:space="preserve">#e </w:t>
        <w:tab/>
        <w:t>I hate (someone or something) very much.</w:t>
        <w:br/>
        <w:br/>
        <w:t>70.</w:t>
        <w:br/>
        <w:t>mavalracevacevacaku</w:t>
        <w:br/>
        <w:t>ma-valracevace-vace-aku</w:t>
        <w:br/>
        <w:t>STAT-hate-RED-1SG.NOM</w:t>
        <w:br/>
        <w:br/>
        <w:t xml:space="preserve">#e </w:t>
        <w:tab/>
        <w:t>I hate (someone or something) very much.</w:t>
        <w:br/>
        <w:br/>
        <w:t>#n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