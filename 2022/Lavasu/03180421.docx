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ku ama kiaangantu</w:t>
        <w:br/>
        <w:t>ku     ama    ki-a-angantu</w:t>
        <w:br/>
        <w:t>NOM  father   UV-REA-wood</w:t>
        <w:br/>
        <w:t>主格   爸爸   受事-實現-木柴</w:t>
        <w:br/>
        <w:br/>
        <w:t>#e Father choped wood.</w:t>
        <w:br/>
        <w:t>#c爸爸去砍柴。</w:t>
        <w:br/>
        <w:t>#n 前綴ki加於名詞前表示「採、挖」之意。</w:t>
        <w:br/>
        <w:br/>
        <w:t>2.</w:t>
        <w:br/>
        <w:t>ku ama warubu ku angantu</w:t>
        <w:br/>
        <w:t>ku   ama    w-a-rubu            ku    angantu</w:t>
        <w:br/>
        <w:t>NOM  father  AV- REA-collect      ACC    wood</w:t>
        <w:br/>
        <w:t>主格 爸爸   主事-實現-蒐集       受格   木柴</w:t>
        <w:br/>
        <w:br/>
        <w:t>#e Father collected the wood.</w:t>
        <w:br/>
        <w:t>#c我爸爸蒐集了(一堆)木柴。</w:t>
        <w:br/>
        <w:t>#n</w:t>
        <w:br/>
        <w:br/>
        <w:t>3.</w:t>
        <w:br/>
        <w:t>kay pukushi shialu~lu-tu kay vasawu</w:t>
        <w:br/>
        <w:t>kay  pukushi shialu~lu-tu   kay   vasawu</w:t>
        <w:br/>
        <w:t>NOM  priest  pick up~PROG   ACC   leaf</w:t>
        <w:br/>
        <w:t>主格 牧師    撿-進行式      受格  樹葉</w:t>
        <w:br/>
        <w:br/>
        <w:t>#e This priest is picking up the leaf.</w:t>
        <w:br/>
        <w:t>#c這個牧師正在撿這樹葉。</w:t>
        <w:br/>
        <w:t>#n</w:t>
        <w:br/>
        <w:br/>
        <w:t>4.</w:t>
        <w:br/>
        <w:t>malra ka vauva ka vasawu</w:t>
        <w:br/>
        <w:t>malra-a     ka    vauva    ka     vasawu</w:t>
        <w:br/>
        <w:t>take-IMP   ACC    one      REL     leaf</w:t>
        <w:br/>
        <w:t>拿-使役    受格   一       關係詞   樹葉</w:t>
        <w:br/>
        <w:br/>
        <w:t>#e Pick up a piece of leaf.</w:t>
        <w:br/>
        <w:t>#c去拿一片樹葉。</w:t>
        <w:br/>
        <w:t>#n  a.如果是命令句，語音加重。</w:t>
        <w:br/>
        <w:br/>
        <w:t>5.</w:t>
        <w:br/>
        <w:t>malra ku lrima ka valisane</w:t>
        <w:br/>
        <w:t>malra-a     ku    lrima  ka      valisane</w:t>
        <w:br/>
        <w:t>take-IMP    ACC   five   REL     boar</w:t>
        <w:br/>
        <w:t>拿下-使役   受格   五    關係詞  公山豬</w:t>
        <w:br/>
        <w:br/>
        <w:t>#e Hunt five boars.</w:t>
        <w:br/>
        <w:t>#c獵五頭公山豬。</w:t>
        <w:br/>
        <w:t>#n  a.不確定是否為命令句，需再次確認。</w:t>
        <w:br/>
        <w:br/>
        <w:t>6.</w:t>
        <w:br/>
        <w:t>kay valisane wapunung(u) ki Takanaw</w:t>
        <w:br/>
        <w:t>kay  valisane  w-a-punung(u)  ki    Takanaw</w:t>
        <w:br/>
        <w:t>NOM  boar      AV-REA-hit     ACC   Takanaw</w:t>
        <w:br/>
        <w:t>主格 公山豬    主事-實現-撞   受格  Takanaw</w:t>
        <w:br/>
        <w:br/>
        <w:t>#e This boar hit Takanaw.</w:t>
        <w:br/>
        <w:t>#c 這隻山豬撞到了Takanaw。</w:t>
        <w:br/>
        <w:t>#n</w:t>
        <w:br/>
        <w:br/>
        <w:t>7.</w:t>
        <w:br/>
        <w:t>kay valisane wadrumuru ki Takanaw</w:t>
        <w:br/>
        <w:t>kay  valisane  w-a-drumuru    ki    Takanaw</w:t>
        <w:br/>
        <w:t>NOM  boar      AV-REA-shove   ACC   Takanaw</w:t>
        <w:br/>
        <w:t>主格 公山豬    主事-實現-推   受格  Takanaw</w:t>
        <w:br/>
        <w:br/>
        <w:t>#e This boar shoved Takanaw.</w:t>
        <w:br/>
        <w:t>#c這個山豬推到了Takanaw。</w:t>
        <w:br/>
        <w:t>#n</w:t>
        <w:br/>
        <w:br/>
        <w:t>8.</w:t>
        <w:br/>
        <w:t>kay Takanaw wadrumuru ki valisane</w:t>
        <w:br/>
        <w:t>kay  Takanaw  w-a-drumuru   ki    valisane</w:t>
        <w:br/>
        <w:t>NOM  Takanaw  AV-REA-shove  ACC   boar</w:t>
        <w:br/>
        <w:t>主格 Takanaw  主事-實現-推  受格  公山豬</w:t>
        <w:br/>
        <w:br/>
        <w:t>#e This Takanaw shoved the boar.</w:t>
        <w:br/>
        <w:t>#c這個Takanaw推到了山豬。</w:t>
        <w:br/>
        <w:t>#n kay也可以省略，但族語老師傾向加上去。</w:t>
        <w:br/>
        <w:br/>
        <w:t>9.</w:t>
        <w:br/>
        <w:t>kay Takanaw kiapunpung ki valisane</w:t>
        <w:br/>
        <w:t>kay  Takanaw  ki-a-punpung    ki    valisane</w:t>
        <w:br/>
        <w:t>NOM  Takanaw  UV-REA-hit      ACC   boar</w:t>
        <w:br/>
        <w:t>主格 Takanaw  受事-實現-撞    受格  公山豬</w:t>
        <w:br/>
        <w:br/>
        <w:t>#e This Takanaw was hit by this boar.</w:t>
        <w:br/>
        <w:t>#c這個Takanaw被山豬撞。</w:t>
        <w:br/>
        <w:t>#n</w:t>
        <w:br/>
        <w:br/>
        <w:t>10.</w:t>
        <w:br/>
        <w:t>kavay Takanaw kiapunpung kavay ki valisane</w:t>
        <w:br/>
        <w:t>kavay  Takanaw  ki-a-punpung   kavay        ki    valisane</w:t>
        <w:br/>
        <w:t>NOM    Takanaw  UV-REA-hit    DEM-that      ACC   boar</w:t>
        <w:br/>
        <w:t>主格   Takanaw  受事-實現-撞  指示詞-那隻   受格  公山豬</w:t>
        <w:br/>
        <w:br/>
        <w:t>#e That Takanaw is hit by that boar.</w:t>
        <w:br/>
        <w:t>#c那個Takanaw被那隻山豬撞。</w:t>
        <w:br/>
        <w:t>#n</w:t>
        <w:br/>
        <w:br/>
        <w:t>11.</w:t>
        <w:br/>
        <w:t>ku(dra) Takanaw kiapunpung ki valisane kuiya</w:t>
        <w:br/>
        <w:t>ku(dra)  Takanaw  ki-a-punpung   ki    valisane  kuiya</w:t>
        <w:br/>
        <w:t>NOM      Takanaw  UV-REA-hit     ACC   boar      yesterday</w:t>
        <w:br/>
        <w:t>主格     Takanaw  受事-實現-撞   受格  公山豬    昨天</w:t>
        <w:br/>
        <w:br/>
        <w:t>#e That Takanaw was hit by the boar yesterday.</w:t>
        <w:br/>
        <w:t>#c 那個Takanaw昨天被公山豬撞</w:t>
        <w:br/>
        <w:t>#n也可以用kudra，但老師傾向用ku。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