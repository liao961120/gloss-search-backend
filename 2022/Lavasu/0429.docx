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ku    bengelay  ki     Balenge</w:t>
        <w:br/>
        <w:t>ACC  flower    NOM  Balenge</w:t>
        <w:br/>
        <w:t>受格  花        主詞  Balenge</w:t>
        <w:br/>
        <w:br/>
        <w:t>#e Kui sent Balenge the flower that he plants by himself.</w:t>
        <w:br/>
        <w:t>#c Kui送Balenge他自已種的花。</w:t>
        <w:br/>
        <w:t>#n</w:t>
        <w:br/>
        <w:br/>
        <w:t>2.</w:t>
        <w:br/>
        <w:t>kay alualu ki Lavakaw makakala   ki Muni</w:t>
        <w:br/>
        <w:t>kay  alualu ki     Lavakaw maka-kala   ki    Muni</w:t>
        <w:br/>
        <w:t>NOM  candy  REL    Lavakaw more-many   REL   Muni</w:t>
        <w:br/>
        <w:t>主格 糖果  關係詞  Lavakaw 比較級-多  關係詞 Muni</w:t>
        <w:br/>
        <w:br/>
        <w:t>#e  Lavakaw’s candies are more than Muni’s.</w:t>
        <w:br/>
        <w:t>#c  Lavakaw 的糖果比 Muni 多。</w:t>
        <w:br/>
        <w:t>#n</w:t>
        <w:br/>
        <w:br/>
        <w:t>3.</w:t>
        <w:br/>
        <w:t>waelebe ka laulaudu anikamani waelebe ka sinsi</w:t>
        <w:br/>
        <w:t>w-a-elebe     ka  laulaudu anikamani w-a-elebe      ka   sinsi</w:t>
        <w:br/>
        <w:t>AV-REA-close  NOM  door     because  AV-REA-close   NOM  teacher</w:t>
        <w:br/>
        <w:t>主事-實現-關  主格  門        因為    主事-實現-關   主格 老師</w:t>
        <w:br/>
        <w:br/>
        <w:t>#e The door is close because the teacher closes it.</w:t>
        <w:br/>
        <w:t>#c門關了，因為老師關上門。</w:t>
        <w:br/>
        <w:t>#n</w:t>
        <w:br/>
        <w:br/>
        <w:t>4.</w:t>
        <w:br/>
        <w:t>ngiaelebe ka laulaudu anikamani waelebe ka sinsi</w:t>
        <w:br/>
        <w:t>ngi-a-elebe     ka laulaudu anikamani w-a-elebe     ka  sinsi</w:t>
        <w:br/>
        <w:t>REFL-REA-close  NOM door    because   AV-REA-close  NOM teacher</w:t>
        <w:br/>
        <w:t>反身-實現-關    主格 門     因為     主事-實現-關   主格 老師</w:t>
        <w:br/>
        <w:br/>
        <w:t>#e The door is close by itself because the teacher closed it.</w:t>
        <w:br/>
        <w:t>#c 門自己關上是因為老師關了。</w:t>
        <w:br/>
        <w:t>#n.</w:t>
        <w:br/>
        <w:br/>
        <w:t>5.</w:t>
        <w:br/>
        <w:t>lri-ki-emenge-aku</w:t>
        <w:br/>
        <w:t>FUT-UV-jail-1SG.NOM</w:t>
        <w:br/>
        <w:t>未來式-受事-關-一單.主格</w:t>
        <w:br/>
        <w:br/>
        <w:t>#e If I don’t follow the law, I will be jailed.</w:t>
        <w:br/>
        <w:t>#c  如果我沒有遵守法律，我將會被關</w:t>
        <w:br/>
        <w:t>#n aisi lu kai-nau  bangimia ki hulrici lri-ki-emeng-aku</w:t>
        <w:br/>
        <w:br/>
        <w:t>6.</w:t>
        <w:br/>
        <w:t>matha     sengasenga ikaikay</w:t>
        <w:br/>
        <w:t>matha     sengay~sengay ika~ikay</w:t>
        <w:br/>
        <w:t>IMP. NEG  REDUP~sing   REDUP~here</w:t>
        <w:br/>
        <w:t>祈使.否定 重疊~唱       重疊~這裡</w:t>
        <w:br/>
        <w:br/>
        <w:t>#e Don’t sing here.</w:t>
        <w:br/>
        <w:t>#c 不要在這裡唱歌。</w:t>
        <w:br/>
        <w:t>#n</w:t>
        <w:br/>
        <w:br/>
        <w:t>7.</w:t>
        <w:br/>
        <w:t>wasengasengay kay lasidu ikaikay</w:t>
        <w:br/>
        <w:t>w-a-sengay~sengay    kay   la-sidu   ika~ikay</w:t>
        <w:br/>
        <w:t>AV-REA- REDUP~sing  NOM  PL-student  REDUP ~here</w:t>
        <w:br/>
        <w:t>主事-實現-重疊~唱    主格  複數-學生  重疊~這裡</w:t>
        <w:br/>
        <w:br/>
        <w:t>#e Students are singing here.</w:t>
        <w:br/>
        <w:t>#c 學生們正在這裡唱歌。</w:t>
        <w:br/>
        <w:t>#n</w:t>
        <w:br/>
        <w:br/>
        <w:t>8.</w:t>
        <w:br/>
        <w:t>kay Laucu maelelengenga ki lababalainy</w:t>
        <w:br/>
        <w:t>kay  Laucu ma-el~elenge-nga      ki   la-pa~palra-iny</w:t>
        <w:br/>
        <w:t>NOM  Laucu STV-REDUP~high-IPFV  OBL  PL-REDUP~partner-3SG.POSS</w:t>
        <w:br/>
        <w:t>主格 Laucu 靜態-重疊~高-完成式   斜格 複數-重疊~夥伴-三單.屬格</w:t>
        <w:br/>
        <w:br/>
        <w:t>#e Laucu is the tallest guy in class.</w:t>
        <w:br/>
        <w:t>#c Laucu 是班上最高的人。</w:t>
        <w:br/>
        <w:t>#n</w:t>
        <w:br/>
        <w:br/>
        <w:t>9.</w:t>
        <w:br/>
        <w:t>la-pa~palra-iny               luiya</w:t>
        <w:br/>
        <w:t>PL-REDUP~partner-3SG.POSS      tomorrow</w:t>
        <w:br/>
        <w:t>複數-重疊~夥伴-三單.屬格      明天</w:t>
        <w:br/>
        <w:br/>
        <w:t>#e Laucu will be taller than his classmates tomorrow.</w:t>
        <w:br/>
        <w:t>#c Laucu 明天將會比他同學更高 (接骨???)</w:t>
        <w:br/>
        <w:t>#n  a.luiya kay Laucu lri-ka-ma-e~lelenge-nga ki la-babala-iny</w:t>
        <w:br/>
        <w:br/>
        <w:t>10.</w:t>
        <w:br/>
        <w:t>lri-ka-ma-el~elenge-nga       ki  la-pa~palra-iny</w:t>
        <w:br/>
        <w:t>FUT-?-STV-REDUP~high-IMPF     OBL PL-REDUP~partner-3SG.POSS</w:t>
        <w:br/>
        <w:t>未來式-?-靜態-重疊~高-完成式  斜格 複數-重疊~同伴-三單.屬格</w:t>
        <w:br/>
        <w:br/>
        <w:t>#e It seems that Laucu will be the tallest in class in the future.</w:t>
        <w:br/>
        <w:t>#c Laucu 看起來以後會是班上最高的</w:t>
        <w:br/>
        <w:t>#n</w:t>
        <w:br/>
        <w:br/>
        <w:t>11.</w:t>
        <w:br/>
        <w:t>wabacai ka laucu anikamani kiababacai ki Tanebake</w:t>
        <w:br/>
        <w:t>w-a-bacay     ka   Laucu anikamani ki-a-ba~bacay     ki  Tanebake</w:t>
        <w:br/>
        <w:t>AV-REA-die    NOM  Laucu because   UV-REA-REDUP~die  ACC Tanebake</w:t>
        <w:br/>
        <w:t>主事-實現-死 主格  Laucu 因為     受事-實現-重疊~死 受格 Tanebake</w:t>
        <w:br/>
        <w:br/>
        <w:t>#e Laucu is dead because he is killed by Tanebake.</w:t>
        <w:br/>
        <w:t>#c Laucu死了，因為是被 Tanebake 打死的</w:t>
        <w:br/>
        <w:t>#n</w:t>
        <w:br/>
        <w:br/>
        <w:t>12.</w:t>
        <w:br/>
        <w:t>ngiakakamani ngibabacai ka laucu</w:t>
        <w:br/>
        <w:t>ngi-a-ka~kamani                 ngi-ba~bacai    ka   Laucu</w:t>
        <w:br/>
        <w:t>REFL-REA-REDUP~be willing to    REFL-REDUP~die  NOM  Laucu</w:t>
        <w:br/>
        <w:t>反身-實現-重疊~願意             反身-重疊~死    主格 Laucu</w:t>
        <w:br/>
        <w:br/>
        <w:t>#e Laucu kills himself of his own will.</w:t>
        <w:br/>
        <w:t>#c Laucu自己願意打死自己(自殺)</w:t>
        <w:br/>
        <w:t>#n  a.ngi-a-kakamani ka laucu ngi-babacai</w:t>
        <w:br/>
        <w:br/>
        <w:t>13.</w:t>
        <w:br/>
        <w:t>kai-anu      wathialre ani bacai ka Laucu</w:t>
        <w:br/>
        <w:t>kai-anu           w-a-thialre      ani   bacai ka   Laucu</w:t>
        <w:br/>
        <w:t>NEG-1SG.NOM       AV-REA-know      why   die   NOM  Laucu</w:t>
        <w:br/>
        <w:t>否定-一單.主格   主事-實現-知道  為甚麼  死    主格 Laucu</w:t>
        <w:br/>
        <w:br/>
        <w:t>#e I don’t know why Laucu is dead.</w:t>
        <w:br/>
        <w:t>#c 我不知道Laucu怎麼會死。</w:t>
        <w:br/>
        <w:t>#n</w:t>
        <w:br/>
        <w:br/>
        <w:t>14.</w:t>
        <w:br/>
        <w:t>kaisu wathialre ani bacai kay Laucu</w:t>
        <w:br/>
        <w:t>kai-su          w-a-thialre    ani     bacai kay  Laucu</w:t>
        <w:br/>
        <w:t>NEG-2SG.NOM     AV-REA-know    why     die   NOM  Laucu</w:t>
        <w:br/>
        <w:t>否定-二單.主格  主事-實現-知道 為甚麼  死   主格  Laucu</w:t>
        <w:br/>
        <w:br/>
        <w:t>#e You don’t know why Laucu is dead.</w:t>
        <w:br/>
        <w:t>#c 你不知道Laucu怎麼死的</w:t>
        <w:br/>
        <w:t>#n kaisu wathialre kay laucu ani bacai</w:t>
        <w:br/>
        <w:br/>
        <w:t>15.</w:t>
        <w:br/>
        <w:t>kay tala-saibai~ba~nge</w:t>
        <w:br/>
        <w:t>NOM professional-judge~ REDUP~judge</w:t>
        <w:br/>
        <w:t>主格 專業-審判~重疊~審判</w:t>
        <w:br/>
        <w:br/>
        <w:t>#e This Kaku said that this judge is a very important person.</w:t>
        <w:br/>
        <w:t>#c 這個 kaku 說這個法官是非常重要的人。</w:t>
        <w:br/>
        <w:t>#n  a.kay Kaku amiya kay makucingage  dulamulu ku talasaibaibange</w:t>
        <w:br/>
        <w:br/>
        <w:t>16.</w:t>
        <w:br/>
        <w:t>malrasaku kane ku putulu, matalamesu</w:t>
        <w:br/>
        <w:t>ma-lrase-aku         kane ku   putulu,ma-talame-su</w:t>
        <w:br/>
        <w:t>STV-hate-1SG.NOM     eat  ACC  pork   STV-like-2SG.NOM</w:t>
        <w:br/>
        <w:t>靜態-討厭-一單.主格  吃   受格 豬肉   靜態-喜歡-二單.主格</w:t>
        <w:br/>
        <w:br/>
        <w:t>#e I don’t like to eat pork, do you like it?</w:t>
        <w:br/>
        <w:t>#c 我不喜歡吃豬肉，你喜歡吃嗎？</w:t>
        <w:br/>
        <w:t>#n完整問法：malrasaku kane ku putulu, matalamesu kane ku putulu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