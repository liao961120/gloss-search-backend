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kay vai pakadelenau ki kulikay</w:t>
        <w:br/>
        <w:t>kay      vai    pa-ka-delenau        ki     kulikay</w:t>
        <w:br/>
        <w:t>NOM    sun    CAUS-STV-melt     OBL   ice cube</w:t>
        <w:br/>
        <w:t>主格    太陽   使役-靜態-融化     斜格   冰塊</w:t>
        <w:br/>
        <w:br/>
        <w:t>#e The sun melt the ice cube.</w:t>
        <w:br/>
        <w:t>#c 太陽把冰塊融化</w:t>
        <w:br/>
        <w:t>#n</w:t>
        <w:br/>
        <w:br/>
        <w:t>2.</w:t>
        <w:br/>
        <w:t>madelenau     kay   kuli</w:t>
        <w:br/>
        <w:t>ma-delenau    kay   kuli</w:t>
        <w:br/>
        <w:t>STV-melt     NOM  ice cube</w:t>
        <w:br/>
        <w:t>靜態-融化    主格   冰塊</w:t>
        <w:br/>
        <w:br/>
        <w:t>#e The ice cube melt.</w:t>
        <w:br/>
        <w:t>#c 冰塊融化了。</w:t>
        <w:br/>
        <w:t>#n</w:t>
        <w:br/>
        <w:br/>
        <w:t>3.</w:t>
        <w:br/>
        <w:t>ngidelenau  kay    kuli</w:t>
        <w:br/>
        <w:t>ngi-delenau  kay   kuli</w:t>
        <w:br/>
        <w:t>REFL-melt  NOM  ice cube</w:t>
        <w:br/>
        <w:t>反身-融化  主格   冰塊</w:t>
        <w:br/>
        <w:br/>
        <w:t>#e The ice cube is melting.</w:t>
        <w:br/>
        <w:t>#c 冰塊要融化了。</w:t>
        <w:br/>
        <w:t>#n</w:t>
        <w:br/>
        <w:br/>
        <w:t>4.</w:t>
        <w:br/>
        <w:t>agi-li</w:t>
        <w:br/>
        <w:t>younger sibling-1SG.POSS</w:t>
        <w:br/>
        <w:t>弟妹-一單.屬格</w:t>
        <w:br/>
        <w:br/>
        <w:t>#e The shoes are too small and my younger brother cannot wear it.</w:t>
        <w:br/>
        <w:t>#c 那雙鞋子太小了，弟弟沒有辦法穿</w:t>
        <w:br/>
        <w:t>#n.</w:t>
        <w:br/>
        <w:br/>
        <w:t>5.</w:t>
        <w:br/>
        <w:t>maadrau  kay    kecu   agili</w:t>
        <w:br/>
        <w:t>ma-adrau  kay   kecu   agi-li</w:t>
        <w:br/>
        <w:t>STV-big   NOM  shoes  younger sibling-1SG.POSS</w:t>
        <w:br/>
        <w:t>靜態-大   主格   鞋子  弟妹-一單.屬格</w:t>
        <w:br/>
        <w:br/>
        <w:t>#e My younger brother’s shoes are too big.</w:t>
        <w:br/>
        <w:t>#c 弟弟的鞋子太大。</w:t>
        <w:br/>
        <w:t>#n</w:t>
        <w:br/>
        <w:br/>
        <w:t>6.</w:t>
        <w:br/>
        <w:t>yakai ku maadrau ku kecu ki agili</w:t>
        <w:br/>
        <w:t>yakai   ku     ma-adrau   ku    kecu   ki     agi-li</w:t>
        <w:br/>
        <w:t>exist   NOM   STV-big   REL   shoes  REL  younger sibling-1SG.POSS</w:t>
        <w:br/>
        <w:t>存在   主格   靜態-大   關係化 鞋子  關係化 弟妹-一單.屬格</w:t>
        <w:br/>
        <w:br/>
        <w:t>#e My younger brother has a pair of big shoes.</w:t>
        <w:br/>
        <w:t>#c弟弟有一雙大鞋子</w:t>
        <w:br/>
        <w:t>#n</w:t>
        <w:br/>
        <w:br/>
        <w:t>7.</w:t>
        <w:br/>
        <w:t>ka    taetalane</w:t>
        <w:br/>
        <w:t>ACC  chair</w:t>
        <w:br/>
        <w:t>受格  椅子</w:t>
        <w:br/>
        <w:br/>
        <w:t>#e Muni has strong strength and makes the chair broken.</w:t>
        <w:br/>
        <w:t>#c Muni的力氣太大，把椅子撞壞了。</w:t>
        <w:br/>
        <w:t>#n</w:t>
        <w:br/>
        <w:br/>
        <w:t>8.</w:t>
        <w:br/>
        <w:t>kay kasuili kaikaicecelenge</w:t>
        <w:br/>
        <w:t>kay    kasui-li          kai-ka-icecelenge</w:t>
        <w:br/>
        <w:t>NOM  pants-1SG.POSS  NEG-STV-black</w:t>
        <w:br/>
        <w:t>主格  褲子-一單.屬格   否定-靜態-黑色</w:t>
        <w:br/>
        <w:br/>
        <w:t>#e My plants are not black.</w:t>
        <w:br/>
        <w:t>#c 我的褲子不是黑色的。</w:t>
        <w:br/>
        <w:t>#n</w:t>
        <w:br/>
        <w:br/>
        <w:t>9.</w:t>
        <w:br/>
        <w:t>kadrua ku icecelenge ku kasuili</w:t>
        <w:br/>
        <w:t>kadrua      ku     icecelenge  ku      kasui-li</w:t>
        <w:br/>
        <w:t>exist-NEG   NOM  black      REL     pants-1SG.POSS</w:t>
        <w:br/>
        <w:t>存在-否定   主格   黑色      關係化   褲子-一單.屬格</w:t>
        <w:br/>
        <w:br/>
        <w:t>#e I don’t have black plants.</w:t>
        <w:br/>
        <w:t>#c 我沒有黑色的褲子。</w:t>
        <w:br/>
        <w:t>#n</w:t>
        <w:br/>
        <w:br/>
        <w:t>10.</w:t>
        <w:br/>
        <w:t>kay    Muni  ngiakakucupilu</w:t>
        <w:br/>
        <w:t>kay    Muni  ngi-a-kakucupilu</w:t>
        <w:br/>
        <w:t>NOM  Muni  REFL-REA-lipstick</w:t>
        <w:br/>
        <w:t>主格   Muni  反身-實現-口紅</w:t>
        <w:br/>
        <w:br/>
        <w:t>#e Muni put on the lipstick.</w:t>
        <w:br/>
        <w:t>#c Muni塗口紅。</w:t>
        <w:br/>
        <w:t>#n</w:t>
        <w:br/>
        <w:br/>
        <w:t>11.</w:t>
        <w:br/>
        <w:t>kay Muni alakai ku drudruli ngikakucupilu</w:t>
        <w:br/>
        <w:t>kay    Muni alakai  ku   drudruli  ngi-kakucupilu</w:t>
        <w:br/>
        <w:t>NOM  Muni utilize  ACC  lip     REFL-lipstick</w:t>
        <w:br/>
        <w:t>主格   Muni 用    受詞  嘴唇   反身-口紅</w:t>
        <w:br/>
        <w:br/>
        <w:t>#e Muni utilizes lipstick and applies it on the lip.</w:t>
        <w:br/>
        <w:t>#c Muni用口紅塗他的嘴唇。</w:t>
        <w:br/>
        <w:t>#n</w:t>
        <w:br/>
        <w:br/>
        <w:t>12.</w:t>
        <w:br/>
        <w:t>kay Kui lulai la kai thingale sunai kikai sunai</w:t>
        <w:br/>
        <w:t>kay    Kui  lulay   la   kai   thingale  senay  kikai  senay</w:t>
        <w:br/>
        <w:t>NOM  Kui  young  and  NEG  know   sing   that    song</w:t>
        <w:br/>
        <w:t>主格   Kui  年輕  然後 否定   知道   唱    那個   歌</w:t>
        <w:br/>
        <w:br/>
        <w:t>#e Kui is too young and he doesn’t know how to sing that old song.</w:t>
        <w:br/>
        <w:t>#c Kui太年輕了，所以不知道怎麼唱那首舊歌。</w:t>
        <w:br/>
        <w:t>#n</w:t>
        <w:br/>
        <w:br/>
        <w:t>13.</w:t>
        <w:br/>
        <w:t>malemenga kay takiane lamururu</w:t>
        <w:br/>
        <w:t>ma-leme-nga     kay    takiane  lamururu</w:t>
        <w:br/>
        <w:t>STV-ripen-PRF   NOM  tomato  fall down</w:t>
        <w:br/>
        <w:t>靜態-成熟-完成  主格   番茄    掉落</w:t>
        <w:br/>
        <w:br/>
        <w:t>#e The tomato is ripen and falls down.</w:t>
        <w:br/>
        <w:t>#c 番茄成熟了，掉下來。</w:t>
        <w:br/>
        <w:t>#n</w:t>
        <w:br/>
        <w:br/>
        <w:t>14.</w:t>
        <w:br/>
        <w:t>makalane ka malemenga ka kamadha</w:t>
        <w:br/>
        <w:t>makalrane  ka ma-leme-nga     ka    kamadha</w:t>
        <w:br/>
        <w:t>many      ?  STV-ripen-PRF  NOM  mango</w:t>
        <w:br/>
        <w:t>很多       ?  靜態-成熟-完成 主格  芒果</w:t>
        <w:br/>
        <w:br/>
        <w:t>#e Many mangoes are ripen.</w:t>
        <w:br/>
        <w:t>#c 很多的芒果都成熟了。</w:t>
        <w:br/>
        <w:t>#n</w:t>
        <w:br/>
        <w:br/>
        <w:t>15.</w:t>
        <w:br/>
        <w:t>matadranedrane la kapale kay batuku</w:t>
        <w:br/>
        <w:t>ma-tadranedrane   la    ka-pale      kay   batuku</w:t>
        <w:br/>
        <w:t>STV-hot         and   STV-smelly  NOM  egg</w:t>
        <w:br/>
        <w:t>靜態-熱</w:t>
        <w:tab/>
        <w:t xml:space="preserve">        然後  靜態-臭     主格   雞蛋</w:t>
        <w:br/>
        <w:br/>
        <w:t>#e The weather is hot and the egg is smelly.</w:t>
        <w:br/>
        <w:t>#c 天氣很熱，雞蛋會變臭。</w:t>
        <w:br/>
        <w:t>#n</w:t>
        <w:br/>
        <w:br/>
        <w:t>16.</w:t>
        <w:br/>
        <w:t>malikili ka palrali la ka valracevacaku</w:t>
        <w:br/>
        <w:t>ma-likili    ka     palra-li            la    ka-valracevace-aku</w:t>
        <w:br/>
        <w:t>STV-smart  NOM  partner-1SG.POSS   and  STV-jealous-1SG.NOM</w:t>
        <w:br/>
        <w:t>靜態-聰明  主格   夥伴-一單.屬格    然後  靜態-嫉妒-一單.主格</w:t>
        <w:br/>
        <w:br/>
        <w:t>#e My partner is smart and I am jealous.</w:t>
        <w:br/>
        <w:t>#c 我的夥伴很聰明，讓我很忌妒。</w:t>
        <w:br/>
        <w:t>#n</w:t>
        <w:br/>
        <w:br/>
        <w:t>17.</w:t>
        <w:br/>
        <w:t>lu kanaku kay sasulavane yalukalikilaku</w:t>
        <w:br/>
        <w:t>lu    kane-aku      kay   sasulavane  yalu-ka-likili-aku</w:t>
        <w:br/>
        <w:t>if    eat-1SG.NOM  ACC  medicine   ?-STV-smart-1SG.NOM</w:t>
        <w:br/>
        <w:t>如果 吃-一單.主格   受格  藥        ?-靜態-聰明-一單.主格</w:t>
        <w:br/>
        <w:br/>
        <w:t>#e If  I take the medicine, I will become smart.</w:t>
        <w:br/>
        <w:t>#c 如果我吃了這個藥，我會變聰明。</w:t>
        <w:br/>
        <w:t>#n</w:t>
        <w:br/>
        <w:br/>
        <w:t>18.</w:t>
        <w:br/>
        <w:t>kay Elenge mangamia ki agini</w:t>
        <w:br/>
        <w:t>kay    Elenge  ma-ngamia  ki     agi-ini</w:t>
        <w:br/>
        <w:t>NOM  Elenge  STV-alike   OBL   younger sibling-3SG.POSS</w:t>
        <w:br/>
        <w:t>主格   Elenge  靜態-像    斜格   弟妹-三單.屬格</w:t>
        <w:br/>
        <w:br/>
        <w:t>#e Elenge and her sister are alike.</w:t>
        <w:br/>
        <w:t>#c Elenge跟他的妹妹長得很像。</w:t>
        <w:br/>
        <w:t>#n</w:t>
        <w:br/>
        <w:br/>
        <w:t>19.</w:t>
        <w:br/>
        <w:t>kay Elenge kaingamia ki agini</w:t>
        <w:br/>
        <w:t>kay    Elenge  kai-ngamia  ki    agi-ini</w:t>
        <w:br/>
        <w:t>NOM  Elenge  NEG-alike  OBL  younger sibling-3SG.POSS</w:t>
        <w:br/>
        <w:t>主格   Elenge 否定-像     斜格  弟妹-三單.屬格</w:t>
        <w:br/>
        <w:br/>
        <w:t>#e Elenge and her sister aren’t alike.</w:t>
        <w:br/>
        <w:t>#c Elenge的妹妹長得跟她很不像。</w:t>
        <w:br/>
        <w:t>#n</w:t>
        <w:br/>
        <w:br/>
        <w:t>20.</w:t>
        <w:br/>
        <w:t>kay Muni si ku aku vaeva ku sinsinai</w:t>
        <w:br/>
        <w:t>kay    Muni  si   ku    aku        vaeva  ku    sinsi-nai</w:t>
        <w:br/>
        <w:t>NOM  Muni  and  OBL  1SG.NOM  one   OBL   teacher-1PL.POSS</w:t>
        <w:br/>
        <w:t>主格   Muni  和  斜格  一單.主格   一    斜格   老師-一複.屬格</w:t>
        <w:br/>
        <w:br/>
        <w:t>#e Muni and I have the same teacher.</w:t>
        <w:br/>
        <w:t>#c Muni還有我，是同一個老師。</w:t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