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matalamaku musuane</w:t>
        <w:br/>
        <w:t>ma-talame-aku        musuane</w:t>
        <w:br/>
        <w:t>STV-like-1SG.NOM    2SG.ACC</w:t>
        <w:br/>
        <w:t>靜態-喜歡-一單.主格   二單.受格</w:t>
        <w:br/>
        <w:br/>
        <w:t>#e I like you.</w:t>
        <w:br/>
        <w:t>#c 我喜歡你。</w:t>
        <w:br/>
        <w:t>#n  a.*talamaku musuane</w:t>
        <w:br/>
        <w:br/>
        <w:t>2.</w:t>
        <w:br/>
        <w:t>kay  Lavalase marudrange ki Muni</w:t>
        <w:br/>
        <w:t>kay  Lavalase   ma-rudrange    ki    Muni</w:t>
        <w:br/>
        <w:t>NOM  Lavalase   STV- the senior  Acc   Muni</w:t>
        <w:br/>
        <w:t>主格 Lavalase   靜態-長輩      受詞  Muni</w:t>
        <w:br/>
        <w:br/>
        <w:t>#e Lavulase married Muni.</w:t>
        <w:br/>
        <w:t>#c Lavulase 娶 Muni當老婆。</w:t>
        <w:br/>
        <w:t>#n</w:t>
        <w:br/>
        <w:br/>
        <w:t>3.</w:t>
        <w:br/>
        <w:t>kay Lavulase marudrange mua ki Muni</w:t>
        <w:br/>
        <w:t>kay  Lavulase  ma-rudrange    mua ki   Muni</w:t>
        <w:br/>
        <w:t>NOM  Lavulase  STV-the senior go  ACC  Muni</w:t>
        <w:br/>
        <w:t>主格 Lavulase  靜態-長輩      去  受詞 Muni</w:t>
        <w:br/>
        <w:br/>
        <w:t>#e Lavulase married Muni.</w:t>
        <w:br/>
        <w:t>#c 這個Lavulase娶了Muni(當老婆)。</w:t>
        <w:br/>
        <w:t>#n  a.比2.順的講法</w:t>
        <w:br/>
        <w:br/>
        <w:t>4.</w:t>
        <w:br/>
        <w:t>kay Lavulase wamua karudrange ki Muni</w:t>
        <w:br/>
        <w:t>kay  Lavulase  w-a-mua       ka-rudrange   ki    Muni</w:t>
        <w:br/>
        <w:t>NOM  Lavulase  AV-REA-go     ?-the senior  ACC   Muni</w:t>
        <w:br/>
        <w:t>主格 Lavulase  主事-實現-去  ?-長輩        受詞  Muni</w:t>
        <w:br/>
        <w:br/>
        <w:t>#e Lavulase married Muni.</w:t>
        <w:br/>
        <w:t>#c Lavulase結(娶)了Muni。</w:t>
        <w:br/>
        <w:t>#n. a. 比3.簡單的講法</w:t>
        <w:br/>
        <w:br/>
        <w:t>5.</w:t>
        <w:br/>
        <w:t>wamua ki Lavulase karudrange kay Muni</w:t>
        <w:br/>
        <w:t>w-a-mua       ki    Lavulase  ka-rudrange   kay  Muni</w:t>
        <w:br/>
        <w:t>AV-REA-go     ACC   Lavulase  ?-the senior  NOM  Muni</w:t>
        <w:br/>
        <w:t>主事-實現-去  受詞  Lavulase  ?-長輩        主格 Muni</w:t>
        <w:br/>
        <w:br/>
        <w:t>#e Muni married Lavalase.</w:t>
        <w:br/>
        <w:t>#c Muni 結(嫁)給了Lavalase 。</w:t>
        <w:br/>
        <w:t>#n</w:t>
        <w:br/>
        <w:br/>
        <w:t>6.</w:t>
        <w:br/>
        <w:t>kay Muni kiathalreve mua ki Lavulasu</w:t>
        <w:br/>
        <w:t>kay  Muni ki-a-thalreve mua ki   Lavulasu</w:t>
        <w:br/>
        <w:t>NOM  Muni UG-REA-marry  go  ACC  Lavulasu</w:t>
        <w:br/>
        <w:t>主格 Muni 受事-實現-嫁  去  受詞 Lavulasu</w:t>
        <w:br/>
        <w:br/>
        <w:t>#e Muni married Lavalase.</w:t>
        <w:br/>
        <w:t>#c Muni 被(嫁)給了Lavalase 。</w:t>
        <w:br/>
        <w:t>#n 測試可不可以加nga</w:t>
        <w:br/>
        <w:br/>
        <w:t>7.</w:t>
        <w:br/>
        <w:t>Kay Kui a-sipi kumaumgu wakane ku dumu</w:t>
        <w:br/>
        <w:t>kay   Kui w-a-sipi       kumaumgu   w-a-kane     ku   dumu</w:t>
        <w:br/>
        <w:t>NOM   Kui AV-REA-dream   last night AV-REA-eat   ACC  honey</w:t>
        <w:br/>
        <w:t>主格  Kui 主事-實現-夢   昨夜       主事-實現-吃 受詞 蜂蜜</w:t>
        <w:br/>
        <w:br/>
        <w:t>#e Kui dreamed that he ate honey last night.</w:t>
        <w:br/>
        <w:t>#c Kui 昨晚夢見他在吃蜂蜜。</w:t>
        <w:br/>
        <w:t>#n</w:t>
        <w:br/>
        <w:br/>
        <w:t>8.</w:t>
        <w:br/>
        <w:t>kaimaumgu lrikatuaseaku malra ku dumu</w:t>
        <w:br/>
        <w:t>kaimaumgu lri-ka-tuase-aku      malra   ku    dumu</w:t>
        <w:br/>
        <w:t>tonight   FUT-?-leave-1SG.NOM   take    ACC   honey</w:t>
        <w:br/>
        <w:t>今晚      未來-?-離開-一單.主格   拿    受詞  蜂蜜</w:t>
        <w:br/>
        <w:br/>
        <w:t>#e I will take honey tonight.</w:t>
        <w:br/>
        <w:t>#c 今晚我要去採蜂蜜。</w:t>
        <w:br/>
        <w:t>#n  a. *kaimaumgu lri-ma-tuase-aku malra ku dumu</w:t>
        <w:br/>
        <w:br/>
        <w:t>9.</w:t>
        <w:br/>
        <w:t>wamalraku kumau ku dumu</w:t>
        <w:br/>
        <w:t>w-a-malra-aku            kumau        ku       dumu</w:t>
        <w:br/>
        <w:t>AC-REA-take-1SG.NOM     last night    ACC      honey</w:t>
        <w:br/>
        <w:t>主事-實現-拿-一單.主格   昨天        受詞      蜂蜜</w:t>
        <w:br/>
        <w:br/>
        <w:t>#e I took honey last night.</w:t>
        <w:br/>
        <w:t>#c 我昨天晚上去採了蜂蜜。</w:t>
        <w:br/>
        <w:t>#n a. malra最後的a和aku的開頭連音。</w:t>
        <w:br/>
        <w:br/>
        <w:t>10.</w:t>
        <w:br/>
        <w:t>kiadumaku kumaumgu</w:t>
        <w:br/>
        <w:t>ki-a-dumu-aku               kumaumgu</w:t>
        <w:br/>
        <w:t>UG-REA-honey-1SG.NOM        last night</w:t>
        <w:br/>
        <w:t>受事-實現-蜂蜜-一單.主格    昨晚</w:t>
        <w:br/>
        <w:br/>
        <w:t>#e I took honey last night.</w:t>
        <w:br/>
        <w:t>#c 我昨天晚上去採了蜂蜜。</w:t>
        <w:br/>
        <w:t>#n  a.為9.的簡單講法</w:t>
        <w:br/>
        <w:br/>
        <w:t>11.</w:t>
        <w:br/>
        <w:t>lrikidumaku kaimaaungu</w:t>
        <w:br/>
        <w:t>lri-ki-dumu-aku            kaimaaungu</w:t>
        <w:br/>
        <w:t>FUT-UG-honey-1SG.NOM       tonight</w:t>
        <w:br/>
        <w:t>未來-受事-蜂蜜-一單.主格   今晚</w:t>
        <w:br/>
        <w:br/>
        <w:t>#e I will take honey tonight.</w:t>
        <w:br/>
        <w:t>#c 我今晚將要去採蜂蜜。</w:t>
        <w:br/>
        <w:t>#n</w:t>
        <w:br/>
        <w:br/>
        <w:t>12.</w:t>
        <w:br/>
        <w:t>kay lalrialrily  yakay Budai (lregelrege)</w:t>
        <w:br/>
        <w:t>kay  lalri~alri-ly               yakay  Budai  (lregelrege)</w:t>
        <w:br/>
        <w:t>NOM  female friend~PL-1SG.POSS   exist  Budai  (mountain)</w:t>
        <w:br/>
        <w:t>主格 女生朋友~複數-一單.屬格     存在   霧台    山</w:t>
        <w:br/>
        <w:br/>
        <w:t>#e My friends are in Budai (mountain).</w:t>
        <w:br/>
        <w:t>#c 我的朋友們在霧台 (山上)。</w:t>
        <w:br/>
        <w:t>#n</w:t>
        <w:br/>
        <w:br/>
        <w:t>13.</w:t>
        <w:br/>
        <w:t>lamalrialri si lamalralra buala takane</w:t>
        <w:br/>
        <w:t>lama-lrialri  si  lama-lralra buala          takane</w:t>
        <w:br/>
        <w:t>PL-girl       and PL-boy      come together  eat</w:t>
        <w:br/>
        <w:t>複數-女生     和  複數-男生   一起來          吃</w:t>
        <w:br/>
        <w:br/>
        <w:t>#e Girls and boys, come and eat together.</w:t>
        <w:br/>
        <w:t>#c 女生和男生大家一起來吃！</w:t>
        <w:br/>
        <w:t>#n  a. lamalrialri si lamalralra buala takane 這句比較中性</w:t>
        <w:br/>
        <w:br/>
        <w:t>14.</w:t>
        <w:br/>
        <w:t>luiya lrimulregelregenai ki alita</w:t>
        <w:br/>
        <w:t>luiya    lri-mu-lregelrege-nai        ki   ali-ta</w:t>
        <w:br/>
        <w:t>tomorrow FUT-go-mountain-1PL.NOM      OBL  friend-1PL.POSS</w:t>
        <w:br/>
        <w:t>明天     未來-去-山-第一人稱複數.主格 斜格 朋友-一複.屬格</w:t>
        <w:br/>
        <w:br/>
        <w:t>#e I will go mountain-climbing with my friends tomorrow.</w:t>
        <w:br/>
        <w:t>#c 我明天要和我朋友去爬山。</w:t>
        <w:br/>
        <w:t>#n</w:t>
        <w:br/>
        <w:br/>
        <w:t>15.</w:t>
        <w:br/>
        <w:br/>
        <w:t>#e My friends and I have already gone onto the mountain.</w:t>
        <w:br/>
        <w:t>#c 我跟我的朋友已經去山上了。</w:t>
        <w:br/>
        <w:t>#n</w:t>
        <w:br/>
        <w:br/>
        <w:t>16.</w:t>
        <w:br/>
        <w:t>luiya mualregelregenganai ki alita</w:t>
        <w:br/>
        <w:t>luiya     mu-a-lregelrege-nga-nai        ki   ali-ta</w:t>
        <w:br/>
        <w:t>yesterday go-REA-mountain-PST-1PL.NOM    OBL  friend-1PL.POSS</w:t>
        <w:br/>
        <w:t>昨天     去-實現-山-過去式-一複.主格      斜格 朋友-一複.屬格</w:t>
        <w:br/>
        <w:br/>
        <w:t>#e My friends and I have already gone onto the mountain yesterday.</w:t>
        <w:br/>
        <w:t>#c昨天我跟我的朋友已經去(過)山上了。</w:t>
        <w:br/>
        <w:t>#n 跟15.相比，此句加了nga，會更確定已經「去過」，可以再測試15.16.中</w:t>
        <w:br/>
        <w:br/>
        <w:t>17.</w:t>
        <w:br/>
        <w:t>kay alita yakay Budai ki lregelrege</w:t>
        <w:br/>
        <w:t>kay   ali-ta           yakay  Budai  ki    lregelrege</w:t>
        <w:br/>
        <w:t>NOM  friend-1PL.POSS   exist  Budai  REL   mountain</w:t>
        <w:br/>
        <w:t>主格 朋友-一複.屬格     存在  Budai  關係詞 山</w:t>
        <w:br/>
        <w:br/>
        <w:t>#e My friends are on the mountain of Budai.</w:t>
        <w:br/>
        <w:t>#c 我們的朋友在霧台的山上。</w:t>
        <w:br/>
        <w:t>#n  山的單複數?</w:t>
        <w:br/>
        <w:br/>
        <w:t>18.</w:t>
        <w:br/>
        <w:t>sua vudadhaku</w:t>
        <w:br/>
        <w:t>sua        vudadhai-aku</w:t>
        <w:br/>
        <w:t>township   Budai~generalized-1SG.NOM</w:t>
        <w:br/>
        <w:t>鄉         霧台~泛稱-第一人稱單數.主格</w:t>
        <w:br/>
        <w:br/>
        <w:t>#e I come from Budai Township.</w:t>
        <w:br/>
        <w:t>#c 我是霧台鄉人。</w:t>
        <w:br/>
        <w:t>#n sua vudai霧台鄉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