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1.</w:t>
        <w:br/>
        <w:br/>
        <w:t>#e That is the last utterance that Lavulasu said.</w:t>
        <w:br/>
        <w:t>#c</w:t>
        <w:br/>
        <w:t>#n</w:t>
        <w:br/>
        <w:br/>
        <w:t>2.</w:t>
        <w:br/>
        <w:br/>
        <w:t>#e The father wants a clean bed.</w:t>
        <w:br/>
        <w:t>#c 爸爸很想要一張乾淨的床。</w:t>
        <w:br/>
        <w:t>#n</w:t>
        <w:br/>
        <w:br/>
        <w:t>3.</w:t>
        <w:br/>
        <w:br/>
        <w:t>#e The clothes mold.</w:t>
        <w:br/>
        <w:t>#c 這個衣服發霉。</w:t>
        <w:br/>
        <w:t>#n</w:t>
        <w:br/>
        <w:br/>
        <w:t>4.</w:t>
        <w:br/>
        <w:br/>
        <w:t>#e The clothes is wet.</w:t>
        <w:br/>
        <w:t>#c 這個衣服濕濕的。</w:t>
        <w:br/>
        <w:t>#n.</w:t>
        <w:br/>
        <w:br/>
        <w:t>5.</w:t>
        <w:br/>
        <w:br/>
        <w:t>#e The thing is not that difficult as you think.</w:t>
        <w:br/>
        <w:t>#c這件事沒有你想的那麼困難。</w:t>
        <w:br/>
        <w:t>#n</w:t>
        <w:br/>
        <w:br/>
        <w:t>6.</w:t>
        <w:br/>
        <w:br/>
        <w:t>#e My hair is longer than Elenge’s.</w:t>
        <w:br/>
        <w:t>#c 我的頭髮比Elenge的還要長。</w:t>
        <w:br/>
        <w:t>#n</w:t>
        <w:br/>
        <w:br/>
        <w:t>7.</w:t>
        <w:br/>
        <w:br/>
        <w:t>#e Laucu is the fastest among the classmates.</w:t>
        <w:br/>
        <w:t>#c Laucu是所有同學裡面，跑最快的。</w:t>
        <w:br/>
        <w:t>#n</w:t>
        <w:br/>
        <w:br/>
        <w:t>8.</w:t>
        <w:br/>
        <w:br/>
        <w:t>#e I believe that Kaku is not criminal.</w:t>
        <w:br/>
        <w:t>#c 我相信Kaku是無罪的。</w:t>
        <w:br/>
        <w:t>#n</w:t>
        <w:br/>
        <w:br/>
        <w:t>9.</w:t>
        <w:br/>
        <w:br/>
        <w:t>#e The mother is satisfied with my performance very much.</w:t>
        <w:br/>
        <w:t>#c 媽媽很滿意我的表現。</w:t>
        <w:br/>
        <w:t>#n</w:t>
        <w:br/>
        <w:br/>
        <w:t>10.</w:t>
        <w:br/>
        <w:br/>
        <w:t>#e Muni’s face is red because of the bask of the sun.</w:t>
        <w:br/>
        <w:t>#c Muni的臉因為曬了太陽而變紅。</w:t>
        <w:br/>
        <w:t>#n</w:t>
        <w:br/>
        <w:br/>
        <w:t>11.</w:t>
        <w:br/>
        <w:t>ka     lringau-iny</w:t>
        <w:br/>
        <w:t>NOM  face-3SG.POSS</w:t>
        <w:br/>
        <w:t>主詞   臉-三單.屬格</w:t>
        <w:br/>
        <w:br/>
        <w:t>#e Muni’s face is red because of the bask of the sun.</w:t>
        <w:br/>
        <w:t>#c Muni的臉因為曬了太陽而變紅。</w:t>
        <w:br/>
        <w:t>#n</w:t>
        <w:br/>
        <w:br/>
        <w:t>12.</w:t>
        <w:br/>
        <w:br/>
        <w:t>#e The cup is hollow.</w:t>
        <w:br/>
        <w:t>#c 這個杯子是空心的。</w:t>
        <w:br/>
        <w:t>#n</w:t>
        <w:br/>
        <w:br/>
        <w:t>13.</w:t>
        <w:br/>
        <w:br/>
        <w:t>#e There isn’t anything in the cup.</w:t>
        <w:br/>
        <w:t>#c 這個杯子裡沒有東西。</w:t>
        <w:br/>
        <w:t>#n</w:t>
        <w:br/>
        <w:br/>
        <w:t>14.</w:t>
        <w:br/>
        <w:br/>
        <w:t>#e That guy is stupid.</w:t>
        <w:br/>
        <w:t>#c 那個人很笨。</w:t>
        <w:br/>
        <w:t>#n</w:t>
        <w:br/>
        <w:br/>
        <w:t>15.</w:t>
        <w:br/>
        <w:br/>
        <w:t>#e</w:t>
        <w:br/>
        <w:t>#c 我絕對不會再讓你失望。</w:t>
        <w:br/>
        <w:t>#n</w:t>
        <w:br/>
        <w:br/>
        <w:t>16.</w:t>
        <w:br/>
        <w:br/>
        <w:t>#e Be careful, or you will get injured.</w:t>
        <w:br/>
        <w:t>#c 小心一點，不然你可能會受傷。</w:t>
        <w:br/>
        <w:t>#n</w:t>
        <w:br/>
        <w:br/>
        <w:t>17.</w:t>
        <w:br/>
        <w:br/>
        <w:t>#e  The music is low.</w:t>
        <w:br/>
        <w:t>#c 音樂很小聲。</w:t>
        <w:br/>
        <w:t>#n</w:t>
        <w:br/>
        <w:br/>
        <w:t>18.</w:t>
        <w:br/>
        <w:br/>
        <w:t>#e  Don’t be annoying, or the mother will scold you.</w:t>
        <w:br/>
        <w:t>#c 不要再吵了，不然媽媽要罵人了。</w:t>
        <w:br/>
        <w:t>#n</w:t>
        <w:br/>
        <w:br/>
        <w:t>19.</w:t>
        <w:br/>
        <w:br/>
        <w:t>#e Kaku feels annoyed.</w:t>
        <w:br/>
        <w:br/>
        <w:t>20.</w:t>
        <w:br/>
        <w:br/>
        <w:t>#e Kaku feels annoyed.</w:t>
        <w:br/>
        <w:br/>
        <w:t>#n</w:t>
        <w:br/>
        <w:br/>
        <w:t>21.</w:t>
        <w:br/>
        <w:br/>
        <w:t>#e His hand-writing is ugly.</w:t>
        <w:br/>
        <w:br/>
        <w:t>22.</w:t>
        <w:br/>
        <w:br/>
        <w:t>#e His hand-writing is ugly.</w:t>
        <w:br/>
        <w:br/>
        <w:t>#n</w:t>
        <w:br/>
        <w:br/>
        <w:t>23.</w:t>
        <w:br/>
        <w:br/>
        <w:t>#e His hand-writing is ugly.</w:t>
        <w:br/>
        <w:br/>
        <w:t>24.</w:t>
        <w:br/>
        <w:br/>
        <w:t>#e His hand-writing is ugly.</w:t>
        <w:br/>
        <w:br/>
        <w:t>#n</w:t>
        <w:br/>
        <w:br/>
        <w:t>25.</w:t>
        <w:br/>
        <w:br/>
        <w:t>#e The girl is ugly.</w:t>
        <w:br/>
        <w:br/>
        <w:t>26.</w:t>
        <w:br/>
        <w:br/>
        <w:t>#e The girl is ugly.</w:t>
        <w:br/>
        <w:br/>
        <w:t>#n</w:t>
        <w:br/>
        <w:br/>
        <w:t>27.</w:t>
        <w:br/>
        <w:br/>
        <w:t>#e The girl is the ugliest.</w:t>
        <w:br/>
        <w:br/>
        <w:t>28.</w:t>
        <w:br/>
        <w:br/>
        <w:t>#e The girl is the ugliest.</w:t>
        <w:br/>
        <w:br/>
        <w:t>#n</w:t>
        <w:br/>
        <w:br/>
        <w:t>29.</w:t>
        <w:br/>
        <w:t>malisilisi kay Kaku</w:t>
        <w:br/>
        <w:t>ma-lisi~lisi      kay    Kaku</w:t>
        <w:br/>
        <w:t>STV-ugly~RED  NOM  Kaku</w:t>
        <w:br/>
        <w:br/>
        <w:t>#e Kaku is angry.</w:t>
        <w:br/>
        <w:br/>
        <w:t>30.</w:t>
        <w:br/>
        <w:t>malisilisi kay Kaku</w:t>
        <w:br/>
        <w:t>ma-lisi~lisi      kay    Kaku</w:t>
        <w:br/>
        <w:t>STV-ugly~RED  NOM  Kaku</w:t>
        <w:br/>
        <w:br/>
        <w:t>#e Kaku is angry.</w:t>
        <w:br/>
        <w:br/>
        <w:t>#n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