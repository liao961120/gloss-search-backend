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br/>
        <w:t>mialrealre</w:t>
        <w:br/>
        <w:t>morning</w:t>
        <w:br/>
        <w:t>早晨</w:t>
        <w:br/>
        <w:br/>
        <w:t>#e Elrenge woke up at 7 o’clock this morning.</w:t>
        <w:br/>
        <w:t>#c Elrenge今天早上七點起床。</w:t>
        <w:br/>
        <w:t>#n</w:t>
        <w:br/>
        <w:br/>
        <w:t>2.</w:t>
        <w:br/>
        <w:t>luka   mialrealre</w:t>
        <w:br/>
        <w:t>when   morning</w:t>
        <w:br/>
        <w:t>在     早晨</w:t>
        <w:br/>
        <w:br/>
        <w:t>#e Elrenge wakes up at 7 o’clock in the morning every day.</w:t>
        <w:br/>
        <w:t>#c Elrenge每天早上在八點起床</w:t>
        <w:br/>
        <w:t>#n</w:t>
        <w:br/>
        <w:br/>
        <w:t>3.</w:t>
        <w:br/>
        <w:t>mialrealre lri-mu-lregelrege   luiya</w:t>
        <w:br/>
        <w:t>morning    FUT-go-mountain     tomorrow</w:t>
        <w:br/>
        <w:t>早晨       未來-去-山             明天</w:t>
        <w:br/>
        <w:br/>
        <w:t>#e Elrenge will wake up at 9 o’clock because she is going to the</w:t>
        <w:br/>
        <w:br/>
        <w:t>4.</w:t>
        <w:br/>
        <w:t>mialrealre lri-mu-lregelrege   luiya</w:t>
        <w:br/>
        <w:t>morning    FUT-go-mountain     tomorrow</w:t>
        <w:br/>
        <w:t>早晨       未來-去-山             明天</w:t>
        <w:br/>
        <w:br/>
        <w:t>#e Elrenge will wake up at 9 o’clock because she is going to the</w:t>
        <w:br/>
        <w:t>mountains.</w:t>
        <w:br/>
        <w:t>#c Elrenge明天要在九點起床，因為她要去山上</w:t>
        <w:br/>
        <w:t>#n a.luiya的位子:</w:t>
        <w:br/>
        <w:br/>
        <w:t>5.</w:t>
        <w:br/>
        <w:t>Kaku, ngidrakala</w:t>
        <w:br/>
        <w:t>Kaku, ngi-drakale-a</w:t>
        <w:br/>
        <w:t>Kaku, REFL-raise up-IMP</w:t>
        <w:br/>
        <w:t>Kaku，反身-起來-祈使</w:t>
        <w:br/>
        <w:br/>
        <w:t>#e Kaku,stand up！</w:t>
        <w:br/>
        <w:t>#c Kaku，(站)起來！</w:t>
        <w:br/>
        <w:t>#n. a.句尾用重音加強。</w:t>
        <w:br/>
        <w:br/>
        <w:t>6.</w:t>
        <w:br/>
        <w:t>drakala ki Kaku</w:t>
        <w:br/>
        <w:t>drakale-a        ki    Kaku</w:t>
        <w:br/>
        <w:t>raise up-IMP   ACC    Kaku</w:t>
        <w:br/>
        <w:t>起來-祈使      受格   Kaku</w:t>
        <w:br/>
        <w:br/>
        <w:t>#e Get Kaku out from the bed.</w:t>
        <w:br/>
        <w:t>#c 給Kaku(挖)起來。</w:t>
        <w:br/>
        <w:t>#n 做的是其他人</w:t>
        <w:br/>
        <w:br/>
        <w:t>7.</w:t>
        <w:br/>
        <w:t>mialrealre-nga ngidrakala</w:t>
        <w:br/>
        <w:t>mialrealre-nga ngi-drakale-a</w:t>
        <w:br/>
        <w:t>morning-PST    REFL-raise up-IMP</w:t>
        <w:br/>
        <w:t>早晨-過去      反身-起來-祈使</w:t>
        <w:br/>
        <w:br/>
        <w:t>#e It’s morning already; wake up！</w:t>
        <w:br/>
        <w:t>#c 天亮了，起床了！</w:t>
        <w:br/>
        <w:t>#n ngi-takala 放到句首，變成ngi-takala mialrealre-nga這樣的語序可。</w:t>
        <w:br/>
        <w:br/>
        <w:t>8.</w:t>
        <w:br/>
        <w:t>ngiakakaneaku kai aga</w:t>
        <w:br/>
        <w:t>ngi-a-ka~kane-aku         kai   aga</w:t>
        <w:br/>
        <w:t>REFL-REA-RED~eat-1SG.NOM    ACC   rice</w:t>
        <w:br/>
        <w:t>反身-實現-重疊-吃-一單.主格  受詞  飯</w:t>
        <w:br/>
        <w:br/>
        <w:t>#e I have a meal by myself.</w:t>
        <w:br/>
        <w:t>#c 這個飯我自己吃 (我自己用餐)</w:t>
        <w:br/>
        <w:t>#n</w:t>
        <w:br/>
        <w:br/>
        <w:t>9.</w:t>
        <w:br/>
        <w:t>kay Elrenge ngiaudulridulri</w:t>
        <w:br/>
        <w:t>kay Elrenge ngi-a-udulri~dulri</w:t>
        <w:br/>
        <w:t>NOM Elrenge REFL-REA-dance~PROG</w:t>
        <w:br/>
        <w:t>主格 Elrenge 反身-實現-跳舞~進行式</w:t>
        <w:br/>
        <w:br/>
        <w:t>#e Elrenge is dancing by herself.</w:t>
        <w:br/>
        <w:t>#c Elrenge正在自己跳舞。</w:t>
        <w:br/>
        <w:t>#n</w:t>
        <w:br/>
        <w:br/>
        <w:t>10.</w:t>
        <w:br/>
        <w:t>kay Elrenge ngiaudulri</w:t>
        <w:br/>
        <w:t>kay  Elrenge ngi-a-udulri</w:t>
        <w:br/>
        <w:t>NOM  Elrenge REFL-REA-dance</w:t>
        <w:br/>
        <w:t>主格 Elrenge 反身-實現-跳舞</w:t>
        <w:br/>
        <w:br/>
        <w:t>#e Elrenge can dance by herself.</w:t>
        <w:br/>
        <w:t>#c Elrenge自己會跳舞。</w:t>
        <w:br/>
        <w:t>#n</w:t>
        <w:br/>
        <w:br/>
        <w:t>11.</w:t>
        <w:br/>
        <w:t>kay babila patupi ki Takanawu</w:t>
        <w:br/>
        <w:t>kay   babila  pa-tupi   ki    Takanawu</w:t>
        <w:br/>
        <w:t>NOM   monkey  CAUS-cry  ACC   Takanawu</w:t>
        <w:br/>
        <w:t>主格  猴子    使役-哭   受詞  Takanawu</w:t>
        <w:br/>
        <w:br/>
        <w:t>#e Monkey made Takanawu cry.</w:t>
        <w:br/>
        <w:t>#c 猴子讓Takanawu 哭了。</w:t>
        <w:br/>
        <w:t>#n</w:t>
        <w:br/>
        <w:br/>
        <w:t>12.</w:t>
        <w:br/>
        <w:t>Takanawu  ki   babila</w:t>
        <w:br/>
        <w:t>Takanawu  ACC  monkey</w:t>
        <w:br/>
        <w:t>Takanawu  受詞  猴子</w:t>
        <w:br/>
        <w:br/>
        <w:t>#e This monkey made Takanawu cry because Takanawu is afraid of</w:t>
        <w:br/>
        <w:br/>
        <w:t>13.</w:t>
        <w:br/>
        <w:t>Takanawu  ki   babila</w:t>
        <w:br/>
        <w:t>Takanawu  ACC  monkey</w:t>
        <w:br/>
        <w:t>Takanawu  受詞  猴子</w:t>
        <w:br/>
        <w:br/>
        <w:t>#e This monkey made Takanawu cry because Takanawu is afraid of</w:t>
        <w:br/>
        <w:t>monkey.</w:t>
        <w:br/>
        <w:t>#c 這個猴子讓Takanawu 哭了，因為Takanawu很怕猴子。</w:t>
        <w:br/>
        <w:t>#n</w:t>
        <w:br/>
        <w:br/>
        <w:t>14.</w:t>
        <w:br/>
        <w:t>ku ama paudulri ki Takanawu</w:t>
        <w:br/>
        <w:t>ku   ama     pa-udulri   ki    Takanawu</w:t>
        <w:br/>
        <w:t>NOM  father  CAUS-dance  ACC   Takanawu</w:t>
        <w:br/>
        <w:t>主格 爸爸    使役-跳舞   受詞  Takanawu</w:t>
        <w:br/>
        <w:br/>
        <w:t>#e My father lets Takanawu dance.</w:t>
        <w:br/>
        <w:t>#c 我爸爸讓Takanawu跳舞。</w:t>
        <w:br/>
        <w:t>#n *是make還是let?</w:t>
        <w:br/>
        <w:br/>
        <w:t>15.</w:t>
        <w:br/>
        <w:t>makatalamenai ki Elrenge lay lrikarudrangenai</w:t>
        <w:br/>
        <w:t>maka-talame-nai       ki   Elrenge lay lri-ka-rudrange-nai</w:t>
        <w:br/>
        <w:t>mutually-love-1PL.NOM OBL  Elrenge so  FUT-?-the elder-1PL.NOM</w:t>
        <w:br/>
        <w:t>互相-愛-一複.主格     斜格 Elrenge 所以 未來-?-長輩-一複.主格</w:t>
        <w:br/>
        <w:br/>
        <w:t>#e Elrenge and I love each other very much so we will get married.</w:t>
        <w:br/>
        <w:t>#c 我和Elrenge很相愛，所以我們要結婚。</w:t>
        <w:br/>
        <w:t>#n</w:t>
        <w:br/>
        <w:br/>
        <w:t>16.</w:t>
        <w:br/>
        <w:t>-nai</w:t>
        <w:br/>
        <w:t>-1PL.NOM</w:t>
        <w:br/>
        <w:t>一複.主格</w:t>
        <w:br/>
        <w:br/>
        <w:t>#e If Elrenge and I love each other very much, we will get married.</w:t>
        <w:br/>
        <w:t>#c 如果我和elenge很相愛，我們就會結婚。</w:t>
        <w:br/>
        <w:t>#n</w:t>
        <w:br/>
        <w:br/>
        <w:t>17.</w:t>
        <w:br/>
        <w:t>marudrarudrange kay Takanau si Elenge</w:t>
        <w:br/>
        <w:t>ma-rudra~rudrange   kay   Takanau si  Elenge</w:t>
        <w:br/>
        <w:t>STV-the elder~PROG  NOM   Takanau and Elenge</w:t>
        <w:br/>
        <w:t>靜態-長輩~進行式    主格  Takanau 和  Elenge</w:t>
        <w:br/>
        <w:br/>
        <w:t>#e Takanau and Elenge are holding their wedding.</w:t>
        <w:br/>
        <w:t>#c Takanau 和Elenge正在舉行婚禮。</w:t>
        <w:br/>
        <w:t>#n 魯凱是父系社會，所以男生放前面，除非入贅。</w:t>
        <w:br/>
        <w:br/>
        <w:t>18.</w:t>
        <w:br/>
        <w:t>makiucaku musuane</w:t>
        <w:br/>
        <w:t>ma-kiucu-aku         musuane</w:t>
        <w:br/>
        <w:t>STV-afraid-1SG.NOM  2SG.ACC</w:t>
        <w:br/>
        <w:t>靜態-害怕-一單.主格    二單.受格</w:t>
        <w:br/>
        <w:br/>
        <w:t>#e I am very afraid of you.</w:t>
        <w:br/>
        <w:t>#c我很怕你。</w:t>
        <w:br/>
        <w:t>#n *pa-kiucu</w:t>
        <w:br/>
        <w:br/>
        <w:t>19.</w:t>
        <w:br/>
        <w:t>pakakiucusu naguane</w:t>
        <w:br/>
        <w:t>pa-ka-kiucu-su          naguane</w:t>
        <w:br/>
        <w:t>CAUS-?-afraid-2SG.NOM   1SG.ACC</w:t>
        <w:br/>
        <w:t>使役-?-害怕-二單.主格   一單.受格</w:t>
        <w:br/>
        <w:br/>
        <w:t>#e You scares me.</w:t>
        <w:br/>
        <w:t>#c 你讓我害怕。</w:t>
        <w:br/>
        <w:t>#n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